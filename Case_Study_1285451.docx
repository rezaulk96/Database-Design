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Narrow" w:hAnsi="Arial Narrow"/>
        </w:rPr>
        <w:id w:val="528384782"/>
        <w:docPartObj>
          <w:docPartGallery w:val="Cover Pages"/>
          <w:docPartUnique/>
        </w:docPartObj>
      </w:sdtPr>
      <w:sdtEndPr>
        <w:rPr>
          <w:rFonts w:cs="Times New Roman"/>
          <w:b/>
          <w:bCs/>
        </w:rPr>
      </w:sdtEndPr>
      <w:sdtContent>
        <w:p w14:paraId="51BCA17A" w14:textId="466F3751" w:rsidR="009F7ED8" w:rsidRPr="006C7EFF" w:rsidRDefault="00425A56" w:rsidP="0097005B">
          <w:pPr>
            <w:pStyle w:val="NoSpacing"/>
            <w:jc w:val="both"/>
            <w:rPr>
              <w:rFonts w:ascii="Arial Narrow" w:hAnsi="Arial Narrow"/>
            </w:rPr>
          </w:pPr>
          <w:r w:rsidRPr="006C7EFF">
            <w:rPr>
              <w:rFonts w:ascii="Arial Narrow" w:hAnsi="Arial Narrow"/>
              <w:noProof/>
            </w:rPr>
            <mc:AlternateContent>
              <mc:Choice Requires="wps">
                <w:drawing>
                  <wp:anchor distT="0" distB="0" distL="114300" distR="114300" simplePos="0" relativeHeight="251662336" behindDoc="0" locked="0" layoutInCell="1" allowOverlap="1" wp14:anchorId="3EBBA28C" wp14:editId="0597AC75">
                    <wp:simplePos x="0" y="0"/>
                    <wp:positionH relativeFrom="page">
                      <wp:posOffset>1549400</wp:posOffset>
                    </wp:positionH>
                    <wp:positionV relativeFrom="page">
                      <wp:posOffset>2746375</wp:posOffset>
                    </wp:positionV>
                    <wp:extent cx="4962525" cy="1409700"/>
                    <wp:effectExtent l="0" t="0" r="9525" b="0"/>
                    <wp:wrapNone/>
                    <wp:docPr id="1" name="Text Box 30"/>
                    <wp:cNvGraphicFramePr/>
                    <a:graphic xmlns:a="http://schemas.openxmlformats.org/drawingml/2006/main">
                      <a:graphicData uri="http://schemas.microsoft.com/office/word/2010/wordprocessingShape">
                        <wps:wsp>
                          <wps:cNvSpPr txBox="1"/>
                          <wps:spPr>
                            <a:xfrm>
                              <a:off x="0" y="0"/>
                              <a:ext cx="4962525" cy="140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87EF3" w14:textId="42C3F3C5" w:rsidR="009F7ED8" w:rsidRPr="00B40BAB" w:rsidRDefault="00000000" w:rsidP="00226A44">
                                <w:pPr>
                                  <w:pStyle w:val="NoSpacing"/>
                                  <w:rPr>
                                    <w:rFonts w:ascii="Arial Narrow" w:eastAsiaTheme="majorEastAsia" w:hAnsi="Arial Narrow" w:cs="Times New Roman"/>
                                    <w:b/>
                                    <w:bCs/>
                                    <w:color w:val="262626" w:themeColor="text1" w:themeTint="D9"/>
                                    <w:sz w:val="32"/>
                                    <w:szCs w:val="32"/>
                                  </w:rPr>
                                </w:pPr>
                                <w:sdt>
                                  <w:sdtPr>
                                    <w:rPr>
                                      <w:rFonts w:ascii="Arial Narrow" w:eastAsiaTheme="majorEastAsia" w:hAnsi="Arial Narrow"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C61C3" w:rsidRPr="00B40BAB">
                                      <w:rPr>
                                        <w:rFonts w:ascii="Arial Narrow" w:eastAsiaTheme="majorEastAsia" w:hAnsi="Arial Narrow" w:cs="Times New Roman"/>
                                        <w:b/>
                                        <w:bCs/>
                                        <w:color w:val="262626" w:themeColor="text1" w:themeTint="D9"/>
                                        <w:sz w:val="40"/>
                                        <w:szCs w:val="40"/>
                                      </w:rPr>
                                      <w:t>Police</w:t>
                                    </w:r>
                                    <w:r w:rsidR="009F7ED8" w:rsidRPr="00B40BAB">
                                      <w:rPr>
                                        <w:rFonts w:ascii="Arial Narrow" w:eastAsiaTheme="majorEastAsia" w:hAnsi="Arial Narrow" w:cs="Times New Roman"/>
                                        <w:b/>
                                        <w:bCs/>
                                        <w:color w:val="262626" w:themeColor="text1" w:themeTint="D9"/>
                                        <w:sz w:val="40"/>
                                        <w:szCs w:val="40"/>
                                      </w:rPr>
                                      <w:t xml:space="preserve"> Management System</w:t>
                                    </w:r>
                                    <w:r w:rsidR="00E3151D" w:rsidRPr="00B40BAB">
                                      <w:rPr>
                                        <w:rFonts w:ascii="Arial Narrow" w:eastAsiaTheme="majorEastAsia" w:hAnsi="Arial Narrow" w:cs="Times New Roman"/>
                                        <w:b/>
                                        <w:bCs/>
                                        <w:color w:val="262626" w:themeColor="text1" w:themeTint="D9"/>
                                        <w:sz w:val="40"/>
                                        <w:szCs w:val="40"/>
                                      </w:rPr>
                                      <w:t xml:space="preserve"> [PMS]</w:t>
                                    </w:r>
                                  </w:sdtContent>
                                </w:sdt>
                                <w:r w:rsidR="00226A44" w:rsidRPr="00B40BAB">
                                  <w:rPr>
                                    <w:rFonts w:ascii="Arial Narrow" w:eastAsiaTheme="majorEastAsia" w:hAnsi="Arial Narrow" w:cs="Times New Roman"/>
                                    <w:color w:val="262626" w:themeColor="text1" w:themeTint="D9"/>
                                    <w:sz w:val="40"/>
                                    <w:szCs w:val="40"/>
                                  </w:rPr>
                                  <w:br/>
                                </w:r>
                                <w:r w:rsidR="00226A44" w:rsidRPr="00B40BAB">
                                  <w:rPr>
                                    <w:rFonts w:ascii="Arial Narrow" w:eastAsiaTheme="majorEastAsia" w:hAnsi="Arial Narrow" w:cs="Times New Roman"/>
                                    <w:color w:val="262626" w:themeColor="text1" w:themeTint="D9"/>
                                    <w:sz w:val="40"/>
                                    <w:szCs w:val="40"/>
                                  </w:rPr>
                                  <w:br/>
                                </w:r>
                                <w:r w:rsidR="00226A44" w:rsidRPr="00B40BAB">
                                  <w:rPr>
                                    <w:rFonts w:ascii="Arial Narrow" w:eastAsiaTheme="majorEastAsia" w:hAnsi="Arial Narrow" w:cs="Times New Roman"/>
                                    <w:b/>
                                    <w:bCs/>
                                    <w:color w:val="262626" w:themeColor="text1" w:themeTint="D9"/>
                                    <w:sz w:val="32"/>
                                    <w:szCs w:val="32"/>
                                  </w:rPr>
                                  <w:t>Name:</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M</w:t>
                                </w:r>
                                <w:r w:rsidR="003C61C3" w:rsidRPr="00B40BAB">
                                  <w:rPr>
                                    <w:rFonts w:ascii="Arial Narrow" w:eastAsiaTheme="majorEastAsia" w:hAnsi="Arial Narrow" w:cs="Times New Roman"/>
                                    <w:color w:val="262626" w:themeColor="text1" w:themeTint="D9"/>
                                    <w:sz w:val="32"/>
                                    <w:szCs w:val="32"/>
                                  </w:rPr>
                                  <w:t>d. Rezaul Karim</w:t>
                                </w:r>
                              </w:p>
                              <w:p w14:paraId="211134C1" w14:textId="70A33EE5" w:rsidR="00226A44" w:rsidRPr="00B40BAB" w:rsidRDefault="00226A44" w:rsidP="00226A44">
                                <w:pPr>
                                  <w:pStyle w:val="NoSpacing"/>
                                  <w:rPr>
                                    <w:rFonts w:ascii="Arial Narrow" w:eastAsiaTheme="majorEastAsia" w:hAnsi="Arial Narrow" w:cs="Times New Roman"/>
                                    <w:b/>
                                    <w:bCs/>
                                    <w:color w:val="262626" w:themeColor="text1" w:themeTint="D9"/>
                                    <w:sz w:val="32"/>
                                    <w:szCs w:val="32"/>
                                  </w:rPr>
                                </w:pPr>
                                <w:r w:rsidRPr="00B40BAB">
                                  <w:rPr>
                                    <w:rFonts w:ascii="Arial Narrow" w:eastAsiaTheme="majorEastAsia" w:hAnsi="Arial Narrow" w:cs="Times New Roman"/>
                                    <w:b/>
                                    <w:bCs/>
                                    <w:color w:val="262626" w:themeColor="text1" w:themeTint="D9"/>
                                    <w:sz w:val="32"/>
                                    <w:szCs w:val="32"/>
                                  </w:rPr>
                                  <w:t>ID:</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1285</w:t>
                                </w:r>
                                <w:r w:rsidR="003C61C3" w:rsidRPr="00B40BAB">
                                  <w:rPr>
                                    <w:rFonts w:ascii="Arial Narrow" w:eastAsiaTheme="majorEastAsia" w:hAnsi="Arial Narrow" w:cs="Times New Roman"/>
                                    <w:color w:val="262626" w:themeColor="text1" w:themeTint="D9"/>
                                    <w:sz w:val="32"/>
                                    <w:szCs w:val="32"/>
                                  </w:rPr>
                                  <w:t>451</w:t>
                                </w:r>
                                <w:r w:rsidR="005A191A" w:rsidRPr="00B40BAB">
                                  <w:rPr>
                                    <w:rFonts w:ascii="Arial Narrow" w:eastAsiaTheme="majorEastAsia" w:hAnsi="Arial Narrow" w:cs="Times New Roman"/>
                                    <w:b/>
                                    <w:bCs/>
                                    <w:color w:val="262626" w:themeColor="text1" w:themeTint="D9"/>
                                    <w:sz w:val="32"/>
                                    <w:szCs w:val="32"/>
                                  </w:rPr>
                                  <w:br/>
                                  <w:t>Batch:</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CS/PNTL-A/62/01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EBBA28C" id="_x0000_t202" coordsize="21600,21600" o:spt="202" path="m,l,21600r21600,l21600,xe">
                    <v:stroke joinstyle="miter"/>
                    <v:path gradientshapeok="t" o:connecttype="rect"/>
                  </v:shapetype>
                  <v:shape id="Text Box 30" o:spid="_x0000_s1026" type="#_x0000_t202" style="position:absolute;left:0;text-align:left;margin-left:122pt;margin-top:216.25pt;width:390.75pt;height:11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" filled="f" stroked="f" strokeweight=".5pt">
                    <v:textbox inset="0,0,0,0">
                      <w:txbxContent>
                        <w:p w14:paraId="73787EF3" w14:textId="42C3F3C5" w:rsidR="009F7ED8" w:rsidRPr="00B40BAB" w:rsidRDefault="00000000" w:rsidP="00226A44">
                          <w:pPr>
                            <w:pStyle w:val="NoSpacing"/>
                            <w:rPr>
                              <w:rFonts w:ascii="Arial Narrow" w:eastAsiaTheme="majorEastAsia" w:hAnsi="Arial Narrow" w:cs="Times New Roman"/>
                              <w:b/>
                              <w:bCs/>
                              <w:color w:val="262626" w:themeColor="text1" w:themeTint="D9"/>
                              <w:sz w:val="32"/>
                              <w:szCs w:val="32"/>
                            </w:rPr>
                          </w:pPr>
                          <w:sdt>
                            <w:sdtPr>
                              <w:rPr>
                                <w:rFonts w:ascii="Arial Narrow" w:eastAsiaTheme="majorEastAsia" w:hAnsi="Arial Narrow" w:cs="Times New Roman"/>
                                <w:b/>
                                <w:bCs/>
                                <w:color w:val="262626" w:themeColor="text1" w:themeTint="D9"/>
                                <w:sz w:val="40"/>
                                <w:szCs w:val="40"/>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C61C3" w:rsidRPr="00B40BAB">
                                <w:rPr>
                                  <w:rFonts w:ascii="Arial Narrow" w:eastAsiaTheme="majorEastAsia" w:hAnsi="Arial Narrow" w:cs="Times New Roman"/>
                                  <w:b/>
                                  <w:bCs/>
                                  <w:color w:val="262626" w:themeColor="text1" w:themeTint="D9"/>
                                  <w:sz w:val="40"/>
                                  <w:szCs w:val="40"/>
                                </w:rPr>
                                <w:t>Police</w:t>
                              </w:r>
                              <w:r w:rsidR="009F7ED8" w:rsidRPr="00B40BAB">
                                <w:rPr>
                                  <w:rFonts w:ascii="Arial Narrow" w:eastAsiaTheme="majorEastAsia" w:hAnsi="Arial Narrow" w:cs="Times New Roman"/>
                                  <w:b/>
                                  <w:bCs/>
                                  <w:color w:val="262626" w:themeColor="text1" w:themeTint="D9"/>
                                  <w:sz w:val="40"/>
                                  <w:szCs w:val="40"/>
                                </w:rPr>
                                <w:t xml:space="preserve"> Management System</w:t>
                              </w:r>
                              <w:r w:rsidR="00E3151D" w:rsidRPr="00B40BAB">
                                <w:rPr>
                                  <w:rFonts w:ascii="Arial Narrow" w:eastAsiaTheme="majorEastAsia" w:hAnsi="Arial Narrow" w:cs="Times New Roman"/>
                                  <w:b/>
                                  <w:bCs/>
                                  <w:color w:val="262626" w:themeColor="text1" w:themeTint="D9"/>
                                  <w:sz w:val="40"/>
                                  <w:szCs w:val="40"/>
                                </w:rPr>
                                <w:t xml:space="preserve"> [PMS]</w:t>
                              </w:r>
                            </w:sdtContent>
                          </w:sdt>
                          <w:r w:rsidR="00226A44" w:rsidRPr="00B40BAB">
                            <w:rPr>
                              <w:rFonts w:ascii="Arial Narrow" w:eastAsiaTheme="majorEastAsia" w:hAnsi="Arial Narrow" w:cs="Times New Roman"/>
                              <w:color w:val="262626" w:themeColor="text1" w:themeTint="D9"/>
                              <w:sz w:val="40"/>
                              <w:szCs w:val="40"/>
                            </w:rPr>
                            <w:br/>
                          </w:r>
                          <w:r w:rsidR="00226A44" w:rsidRPr="00B40BAB">
                            <w:rPr>
                              <w:rFonts w:ascii="Arial Narrow" w:eastAsiaTheme="majorEastAsia" w:hAnsi="Arial Narrow" w:cs="Times New Roman"/>
                              <w:color w:val="262626" w:themeColor="text1" w:themeTint="D9"/>
                              <w:sz w:val="40"/>
                              <w:szCs w:val="40"/>
                            </w:rPr>
                            <w:br/>
                          </w:r>
                          <w:r w:rsidR="00226A44" w:rsidRPr="00B40BAB">
                            <w:rPr>
                              <w:rFonts w:ascii="Arial Narrow" w:eastAsiaTheme="majorEastAsia" w:hAnsi="Arial Narrow" w:cs="Times New Roman"/>
                              <w:b/>
                              <w:bCs/>
                              <w:color w:val="262626" w:themeColor="text1" w:themeTint="D9"/>
                              <w:sz w:val="32"/>
                              <w:szCs w:val="32"/>
                            </w:rPr>
                            <w:t>Name:</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M</w:t>
                          </w:r>
                          <w:r w:rsidR="003C61C3" w:rsidRPr="00B40BAB">
                            <w:rPr>
                              <w:rFonts w:ascii="Arial Narrow" w:eastAsiaTheme="majorEastAsia" w:hAnsi="Arial Narrow" w:cs="Times New Roman"/>
                              <w:color w:val="262626" w:themeColor="text1" w:themeTint="D9"/>
                              <w:sz w:val="32"/>
                              <w:szCs w:val="32"/>
                            </w:rPr>
                            <w:t>d. Rezaul Karim</w:t>
                          </w:r>
                        </w:p>
                        <w:p w14:paraId="211134C1" w14:textId="70A33EE5" w:rsidR="00226A44" w:rsidRPr="00B40BAB" w:rsidRDefault="00226A44" w:rsidP="00226A44">
                          <w:pPr>
                            <w:pStyle w:val="NoSpacing"/>
                            <w:rPr>
                              <w:rFonts w:ascii="Arial Narrow" w:eastAsiaTheme="majorEastAsia" w:hAnsi="Arial Narrow" w:cs="Times New Roman"/>
                              <w:b/>
                              <w:bCs/>
                              <w:color w:val="262626" w:themeColor="text1" w:themeTint="D9"/>
                              <w:sz w:val="32"/>
                              <w:szCs w:val="32"/>
                            </w:rPr>
                          </w:pPr>
                          <w:r w:rsidRPr="00B40BAB">
                            <w:rPr>
                              <w:rFonts w:ascii="Arial Narrow" w:eastAsiaTheme="majorEastAsia" w:hAnsi="Arial Narrow" w:cs="Times New Roman"/>
                              <w:b/>
                              <w:bCs/>
                              <w:color w:val="262626" w:themeColor="text1" w:themeTint="D9"/>
                              <w:sz w:val="32"/>
                              <w:szCs w:val="32"/>
                            </w:rPr>
                            <w:t>ID:</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1285</w:t>
                          </w:r>
                          <w:r w:rsidR="003C61C3" w:rsidRPr="00B40BAB">
                            <w:rPr>
                              <w:rFonts w:ascii="Arial Narrow" w:eastAsiaTheme="majorEastAsia" w:hAnsi="Arial Narrow" w:cs="Times New Roman"/>
                              <w:color w:val="262626" w:themeColor="text1" w:themeTint="D9"/>
                              <w:sz w:val="32"/>
                              <w:szCs w:val="32"/>
                            </w:rPr>
                            <w:t>451</w:t>
                          </w:r>
                          <w:r w:rsidR="005A191A" w:rsidRPr="00B40BAB">
                            <w:rPr>
                              <w:rFonts w:ascii="Arial Narrow" w:eastAsiaTheme="majorEastAsia" w:hAnsi="Arial Narrow" w:cs="Times New Roman"/>
                              <w:b/>
                              <w:bCs/>
                              <w:color w:val="262626" w:themeColor="text1" w:themeTint="D9"/>
                              <w:sz w:val="32"/>
                              <w:szCs w:val="32"/>
                            </w:rPr>
                            <w:br/>
                            <w:t>Batch:</w:t>
                          </w:r>
                          <w:r w:rsidR="003010DA" w:rsidRPr="00B40BAB">
                            <w:rPr>
                              <w:rFonts w:ascii="Arial Narrow" w:eastAsiaTheme="majorEastAsia" w:hAnsi="Arial Narrow" w:cs="Times New Roman"/>
                              <w:b/>
                              <w:bCs/>
                              <w:color w:val="262626" w:themeColor="text1" w:themeTint="D9"/>
                              <w:sz w:val="32"/>
                              <w:szCs w:val="32"/>
                            </w:rPr>
                            <w:t xml:space="preserve"> </w:t>
                          </w:r>
                          <w:r w:rsidR="003010DA" w:rsidRPr="00B40BAB">
                            <w:rPr>
                              <w:rFonts w:ascii="Arial Narrow" w:eastAsiaTheme="majorEastAsia" w:hAnsi="Arial Narrow" w:cs="Times New Roman"/>
                              <w:color w:val="262626" w:themeColor="text1" w:themeTint="D9"/>
                              <w:sz w:val="32"/>
                              <w:szCs w:val="32"/>
                            </w:rPr>
                            <w:t>CS/PNTL-A/62/01</w:t>
                          </w:r>
                        </w:p>
                      </w:txbxContent>
                    </v:textbox>
                    <w10:wrap anchorx="page" anchory="page"/>
                  </v:shape>
                </w:pict>
              </mc:Fallback>
            </mc:AlternateContent>
          </w:r>
          <w:r w:rsidR="009F7ED8" w:rsidRPr="006C7EFF">
            <w:rPr>
              <w:rFonts w:ascii="Arial Narrow" w:hAnsi="Arial Narrow"/>
              <w:noProof/>
            </w:rPr>
            <mc:AlternateContent>
              <mc:Choice Requires="wpg">
                <w:drawing>
                  <wp:anchor distT="0" distB="0" distL="114300" distR="114300" simplePos="0" relativeHeight="251657216" behindDoc="1" locked="0" layoutInCell="1" allowOverlap="1" wp14:anchorId="1F17CED2" wp14:editId="552ACDE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8385"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8385" cy="9125712"/>
                              <a:chOff x="0" y="0"/>
                              <a:chExt cx="219838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3825" y="76200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45C3F9" w14:textId="44689146" w:rsidR="009F7ED8" w:rsidRPr="004C37CA" w:rsidRDefault="00822E7B">
                                  <w:pPr>
                                    <w:pStyle w:val="NoSpacing"/>
                                    <w:jc w:val="right"/>
                                    <w:rPr>
                                      <w:rFonts w:ascii="Arial Narrow" w:hAnsi="Arial Narrow" w:cs="Times New Roman"/>
                                      <w:b/>
                                      <w:bCs/>
                                      <w:color w:val="FFFFFF" w:themeColor="background1"/>
                                      <w:sz w:val="28"/>
                                      <w:szCs w:val="28"/>
                                    </w:rPr>
                                  </w:pPr>
                                  <w:r>
                                    <w:rPr>
                                      <w:rFonts w:ascii="Arial Narrow" w:hAnsi="Arial Narrow" w:cs="Times New Roman"/>
                                      <w:b/>
                                      <w:bCs/>
                                      <w:color w:val="FFFFFF" w:themeColor="background1"/>
                                      <w:sz w:val="28"/>
                                      <w:szCs w:val="28"/>
                                    </w:rPr>
                                    <w:t>November 16, 2024</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17CED2" id="Group 26" o:spid="_x0000_s1027" style="position:absolute;left:0;text-align:left;margin-left:0;margin-top:0;width:173.1pt;height:718.55pt;z-index:-251659264;mso-width-percent:330;mso-height-percent:950;mso-left-percent:40;mso-position-horizontal-relative:page;mso-position-vertical:center;mso-position-vertical-relative:page;mso-width-percent:330;mso-height-percent:950;mso-left-percent:40" coordsize="2198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left:38;top:762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p w14:paraId="2545C3F9" w14:textId="44689146" w:rsidR="009F7ED8" w:rsidRPr="004C37CA" w:rsidRDefault="00822E7B">
                            <w:pPr>
                              <w:pStyle w:val="NoSpacing"/>
                              <w:jc w:val="right"/>
                              <w:rPr>
                                <w:rFonts w:ascii="Arial Narrow" w:hAnsi="Arial Narrow" w:cs="Times New Roman"/>
                                <w:b/>
                                <w:bCs/>
                                <w:color w:val="FFFFFF" w:themeColor="background1"/>
                                <w:sz w:val="28"/>
                                <w:szCs w:val="28"/>
                              </w:rPr>
                            </w:pPr>
                            <w:r>
                              <w:rPr>
                                <w:rFonts w:ascii="Arial Narrow" w:hAnsi="Arial Narrow" w:cs="Times New Roman"/>
                                <w:b/>
                                <w:bCs/>
                                <w:color w:val="FFFFFF" w:themeColor="background1"/>
                                <w:sz w:val="28"/>
                                <w:szCs w:val="28"/>
                              </w:rPr>
                              <w:t>November 16, 2024</w:t>
                            </w:r>
                          </w:p>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9F7ED8" w:rsidRPr="006C7EFF">
            <w:rPr>
              <w:rFonts w:ascii="Arial Narrow" w:hAnsi="Arial Narrow" w:cs="Times New Roman"/>
              <w:b/>
              <w:bCs/>
            </w:rPr>
            <w:br w:type="page"/>
          </w:r>
          <w:r w:rsidR="00151A5E" w:rsidRPr="006C7EFF">
            <w:rPr>
              <w:rFonts w:ascii="Arial Narrow" w:hAnsi="Arial Narrow" w:cs="Times New Roman"/>
              <w:b/>
              <w:bCs/>
            </w:rPr>
            <w:lastRenderedPageBreak/>
            <w:t xml:space="preserve"> </w:t>
          </w:r>
        </w:p>
      </w:sdtContent>
    </w:sdt>
    <w:p w14:paraId="50F188E2" w14:textId="3424EF10" w:rsidR="00BC2DF8" w:rsidRPr="006C7EFF" w:rsidRDefault="007364E4" w:rsidP="0097005B">
      <w:pPr>
        <w:pStyle w:val="Heading1"/>
        <w:spacing w:line="240" w:lineRule="auto"/>
        <w:jc w:val="both"/>
        <w:rPr>
          <w:rFonts w:ascii="Arial Narrow" w:hAnsi="Arial Narrow" w:cs="Times New Roman"/>
        </w:rPr>
      </w:pPr>
      <w:r w:rsidRPr="006C7EFF">
        <w:rPr>
          <w:rFonts w:ascii="Arial Narrow" w:hAnsi="Arial Narrow" w:cs="Times New Roman"/>
        </w:rPr>
        <w:t>Police</w:t>
      </w:r>
      <w:r w:rsidR="00463607" w:rsidRPr="006C7EFF">
        <w:rPr>
          <w:rFonts w:ascii="Arial Narrow" w:hAnsi="Arial Narrow" w:cs="Times New Roman"/>
        </w:rPr>
        <w:t xml:space="preserve"> Management</w:t>
      </w:r>
      <w:r w:rsidRPr="006C7EFF">
        <w:rPr>
          <w:rFonts w:ascii="Arial Narrow" w:hAnsi="Arial Narrow" w:cs="Times New Roman"/>
        </w:rPr>
        <w:t xml:space="preserve"> System Case Study</w:t>
      </w:r>
    </w:p>
    <w:p w14:paraId="5D1D1B25" w14:textId="77777777" w:rsidR="00BC2DF8" w:rsidRPr="006C7EFF" w:rsidRDefault="00000000" w:rsidP="0097005B">
      <w:pPr>
        <w:pStyle w:val="Heading2"/>
        <w:spacing w:line="240" w:lineRule="auto"/>
        <w:jc w:val="both"/>
        <w:rPr>
          <w:rFonts w:ascii="Arial Narrow" w:hAnsi="Arial Narrow" w:cs="Times New Roman"/>
        </w:rPr>
      </w:pPr>
      <w:r w:rsidRPr="006C7EFF">
        <w:rPr>
          <w:rFonts w:ascii="Arial Narrow" w:hAnsi="Arial Narrow" w:cs="Times New Roman"/>
        </w:rPr>
        <w:t>Project Overview</w:t>
      </w:r>
    </w:p>
    <w:p w14:paraId="3DB716D8" w14:textId="77777777" w:rsidR="008B0E16" w:rsidRPr="006C7EFF" w:rsidRDefault="008B0E16" w:rsidP="0097005B">
      <w:pPr>
        <w:pStyle w:val="Heading4"/>
        <w:spacing w:line="240" w:lineRule="auto"/>
        <w:jc w:val="both"/>
        <w:rPr>
          <w:rFonts w:ascii="Arial Narrow" w:hAnsi="Arial Narrow"/>
          <w:i w:val="0"/>
          <w:iCs w:val="0"/>
        </w:rPr>
      </w:pPr>
      <w:r w:rsidRPr="006C7EFF">
        <w:rPr>
          <w:rFonts w:ascii="Arial Narrow" w:hAnsi="Arial Narrow"/>
          <w:i w:val="0"/>
          <w:iCs w:val="0"/>
        </w:rPr>
        <w:t>Background</w:t>
      </w:r>
    </w:p>
    <w:p w14:paraId="7C1AACE7" w14:textId="77777777" w:rsidR="004E20D0" w:rsidRPr="006C7EFF" w:rsidRDefault="004E20D0" w:rsidP="0097005B">
      <w:pPr>
        <w:pStyle w:val="Heading4"/>
        <w:spacing w:line="240" w:lineRule="auto"/>
        <w:jc w:val="both"/>
        <w:rPr>
          <w:rFonts w:ascii="Arial Narrow" w:eastAsiaTheme="minorEastAsia" w:hAnsi="Arial Narrow" w:cs="Times New Roman"/>
          <w:b w:val="0"/>
          <w:bCs w:val="0"/>
          <w:i w:val="0"/>
          <w:iCs w:val="0"/>
          <w:color w:val="auto"/>
        </w:rPr>
      </w:pPr>
      <w:r w:rsidRPr="006C7EFF">
        <w:rPr>
          <w:rFonts w:ascii="Arial Narrow" w:eastAsiaTheme="minorEastAsia" w:hAnsi="Arial Narrow" w:cs="Times New Roman"/>
          <w:b w:val="0"/>
          <w:bCs w:val="0"/>
          <w:i w:val="0"/>
          <w:iCs w:val="0"/>
          <w:color w:val="auto"/>
        </w:rPr>
        <w:t>The Police Management System (PMS) is a comprehensive database solution designed to streamline and optimize various operations within law enforcement agencies. It serves as a central platform for managing police officers, departments, cases, and related activities. The goal of this project is to enhance the efficiency, accuracy, and accessibility of police records, enabling quick retrieval of officer details, case information, and departmental activities.</w:t>
      </w:r>
    </w:p>
    <w:p w14:paraId="393658FF" w14:textId="798B9D33" w:rsidR="008B0E16" w:rsidRPr="006C7EFF" w:rsidRDefault="008B0E16" w:rsidP="0097005B">
      <w:pPr>
        <w:pStyle w:val="Heading4"/>
        <w:spacing w:line="240" w:lineRule="auto"/>
        <w:jc w:val="both"/>
        <w:rPr>
          <w:rFonts w:ascii="Arial Narrow" w:hAnsi="Arial Narrow" w:cs="Times New Roman"/>
          <w:i w:val="0"/>
          <w:iCs w:val="0"/>
        </w:rPr>
      </w:pPr>
      <w:r w:rsidRPr="006C7EFF">
        <w:rPr>
          <w:rFonts w:ascii="Arial Narrow" w:hAnsi="Arial Narrow" w:cs="Times New Roman"/>
          <w:i w:val="0"/>
          <w:iCs w:val="0"/>
        </w:rPr>
        <w:t>Problem Statement</w:t>
      </w:r>
    </w:p>
    <w:p w14:paraId="45256945" w14:textId="77777777" w:rsidR="004E20D0" w:rsidRPr="006C7EFF" w:rsidRDefault="004E20D0" w:rsidP="0097005B">
      <w:pPr>
        <w:spacing w:line="240" w:lineRule="auto"/>
        <w:jc w:val="both"/>
        <w:rPr>
          <w:rFonts w:ascii="Arial Narrow" w:hAnsi="Arial Narrow" w:cs="Times New Roman"/>
        </w:rPr>
      </w:pPr>
      <w:r w:rsidRPr="006C7EFF">
        <w:rPr>
          <w:rFonts w:ascii="Arial Narrow" w:hAnsi="Arial Narrow" w:cs="Times New Roman"/>
        </w:rPr>
        <w:t>In modern law enforcement, efficient management of police officers, case records, departmental activities, and evidence is critical for maintaining order, ensuring public safety, and enhancing operational efficiency. Many police departments, particularly in smaller municipalities or regions with limited resources, often struggle with managing large volumes of data manually or through outdated systems, which can lead to inefficiencies, data inconsistencies, and delayed decision-making.</w:t>
      </w:r>
    </w:p>
    <w:p w14:paraId="408FE5F2" w14:textId="35A4FE0B" w:rsidR="008B0E16" w:rsidRPr="006C7EFF" w:rsidRDefault="007C2FF7" w:rsidP="0097005B">
      <w:pPr>
        <w:numPr>
          <w:ilvl w:val="0"/>
          <w:numId w:val="12"/>
        </w:numPr>
        <w:spacing w:line="240" w:lineRule="auto"/>
        <w:jc w:val="both"/>
        <w:rPr>
          <w:rFonts w:ascii="Arial Narrow" w:hAnsi="Arial Narrow" w:cs="Times New Roman"/>
        </w:rPr>
      </w:pPr>
      <w:r w:rsidRPr="006C7EFF">
        <w:rPr>
          <w:rFonts w:ascii="Arial Narrow" w:hAnsi="Arial Narrow" w:cs="Times New Roman"/>
          <w:b/>
          <w:bCs/>
        </w:rPr>
        <w:t>Manual Record-Keeping</w:t>
      </w:r>
      <w:r w:rsidR="004E20D0" w:rsidRPr="006C7EFF">
        <w:rPr>
          <w:rFonts w:ascii="Arial Narrow" w:hAnsi="Arial Narrow" w:cs="Times New Roman"/>
          <w:b/>
          <w:bCs/>
        </w:rPr>
        <w:t>:</w:t>
      </w:r>
      <w:r w:rsidR="004E20D0" w:rsidRPr="006C7EFF">
        <w:rPr>
          <w:rFonts w:ascii="Arial Narrow" w:hAnsi="Arial Narrow"/>
        </w:rPr>
        <w:t xml:space="preserve"> </w:t>
      </w:r>
      <w:r w:rsidRPr="006C7EFF">
        <w:rPr>
          <w:rFonts w:ascii="Arial Narrow" w:hAnsi="Arial Narrow" w:cs="Times New Roman"/>
        </w:rPr>
        <w:t>Manual record-keeping has historically been a cornerstone of police operations. However, this practice has significant limitations that can hinder efficiency, accuracy, and the ability to respond effectively to incidents.</w:t>
      </w:r>
    </w:p>
    <w:p w14:paraId="6B75490E" w14:textId="14A7FDD0" w:rsidR="008B0E16" w:rsidRPr="006C7EFF" w:rsidRDefault="004E20D0" w:rsidP="0097005B">
      <w:pPr>
        <w:numPr>
          <w:ilvl w:val="0"/>
          <w:numId w:val="12"/>
        </w:numPr>
        <w:spacing w:line="240" w:lineRule="auto"/>
        <w:jc w:val="both"/>
        <w:rPr>
          <w:rFonts w:ascii="Arial Narrow" w:hAnsi="Arial Narrow" w:cs="Times New Roman"/>
        </w:rPr>
      </w:pPr>
      <w:r w:rsidRPr="006C7EFF">
        <w:rPr>
          <w:rFonts w:ascii="Arial Narrow" w:hAnsi="Arial Narrow" w:cs="Times New Roman"/>
          <w:b/>
          <w:bCs/>
        </w:rPr>
        <w:t xml:space="preserve">Lack of Real-time Data Access: </w:t>
      </w:r>
      <w:r w:rsidRPr="006C7EFF">
        <w:rPr>
          <w:rFonts w:ascii="Arial Narrow" w:hAnsi="Arial Narrow" w:cs="Times New Roman"/>
        </w:rPr>
        <w:t>Tracking officers' assignments, shifts, promotions, and performance reviews is often done manually, leading to potential gaps in records and difficulty in ensuring proper staffing levels across various departments or units.</w:t>
      </w:r>
    </w:p>
    <w:p w14:paraId="0D809D9E" w14:textId="2AF8B552" w:rsidR="008B0E16" w:rsidRPr="006C7EFF" w:rsidRDefault="007C2FF7" w:rsidP="0097005B">
      <w:pPr>
        <w:pStyle w:val="ListParagraph"/>
        <w:numPr>
          <w:ilvl w:val="0"/>
          <w:numId w:val="12"/>
        </w:numPr>
        <w:spacing w:line="240" w:lineRule="auto"/>
        <w:jc w:val="both"/>
        <w:rPr>
          <w:rFonts w:ascii="Arial Narrow" w:hAnsi="Arial Narrow" w:cs="Times New Roman"/>
        </w:rPr>
      </w:pPr>
      <w:r w:rsidRPr="006C7EFF">
        <w:rPr>
          <w:rFonts w:ascii="Arial Narrow" w:hAnsi="Arial Narrow" w:cs="Times New Roman"/>
          <w:b/>
          <w:bCs/>
        </w:rPr>
        <w:t>Lack of Centralized Data Access</w:t>
      </w:r>
      <w:r w:rsidR="008B0E16" w:rsidRPr="006C7EFF">
        <w:rPr>
          <w:rFonts w:ascii="Arial Narrow" w:hAnsi="Arial Narrow" w:cs="Times New Roman"/>
        </w:rPr>
        <w:t xml:space="preserve">: </w:t>
      </w:r>
      <w:r w:rsidRPr="006C7EFF">
        <w:rPr>
          <w:rFonts w:ascii="Arial Narrow" w:hAnsi="Arial Narrow" w:cs="Times New Roman"/>
        </w:rPr>
        <w:t>The absence of centralized data access is a critical issue in police operations. It hampers the ability to share information efficiently, make informed decisions, and respond swiftly to crimes. Below is an exploration of this issue and how centralized systems can address it</w:t>
      </w:r>
      <w:r w:rsidRPr="006C7EFF">
        <w:rPr>
          <w:rFonts w:ascii="Arial Narrow" w:hAnsi="Arial Narrow" w:cs="Times New Roman"/>
        </w:rPr>
        <w:t>.</w:t>
      </w:r>
    </w:p>
    <w:p w14:paraId="1A2B6FDF" w14:textId="24AC257F" w:rsidR="008B0E16" w:rsidRPr="006C7EFF" w:rsidRDefault="00A734ED" w:rsidP="0097005B">
      <w:pPr>
        <w:numPr>
          <w:ilvl w:val="0"/>
          <w:numId w:val="12"/>
        </w:numPr>
        <w:spacing w:line="240" w:lineRule="auto"/>
        <w:jc w:val="both"/>
        <w:rPr>
          <w:rFonts w:ascii="Arial Narrow" w:hAnsi="Arial Narrow" w:cs="Times New Roman"/>
        </w:rPr>
      </w:pPr>
      <w:r w:rsidRPr="006C7EFF">
        <w:rPr>
          <w:rFonts w:ascii="Arial Narrow" w:hAnsi="Arial Narrow" w:cs="Times New Roman"/>
          <w:b/>
          <w:bCs/>
        </w:rPr>
        <w:t>Inefficient Resource Allocation</w:t>
      </w:r>
      <w:r w:rsidR="004E20D0" w:rsidRPr="006C7EFF">
        <w:rPr>
          <w:rFonts w:ascii="Arial Narrow" w:hAnsi="Arial Narrow" w:cs="Times New Roman"/>
          <w:b/>
          <w:bCs/>
        </w:rPr>
        <w:t>:</w:t>
      </w:r>
      <w:r w:rsidR="008B0E16" w:rsidRPr="006C7EFF">
        <w:rPr>
          <w:rFonts w:ascii="Arial Narrow" w:hAnsi="Arial Narrow" w:cs="Times New Roman"/>
        </w:rPr>
        <w:t xml:space="preserve"> </w:t>
      </w:r>
      <w:r w:rsidRPr="006C7EFF">
        <w:rPr>
          <w:rFonts w:ascii="Arial Narrow" w:hAnsi="Arial Narrow" w:cs="Times New Roman"/>
        </w:rPr>
        <w:t>Efficient resource allocation is critical for ensuring police departments can respond effectively to incidents, maintain public safety, and optimize operational costs. Inefficiencies in resource allocation can lead to delayed responses, overburdened officers, and underutilized assets. Below, we examine the challenges, root causes, and practical solutions.</w:t>
      </w:r>
    </w:p>
    <w:p w14:paraId="0F6F7DB4" w14:textId="333911D3" w:rsidR="008B0E16" w:rsidRPr="006C7EFF" w:rsidRDefault="00A734ED" w:rsidP="0097005B">
      <w:pPr>
        <w:numPr>
          <w:ilvl w:val="0"/>
          <w:numId w:val="12"/>
        </w:numPr>
        <w:spacing w:line="240" w:lineRule="auto"/>
        <w:jc w:val="both"/>
        <w:rPr>
          <w:rFonts w:ascii="Arial Narrow" w:hAnsi="Arial Narrow" w:cs="Times New Roman"/>
        </w:rPr>
      </w:pPr>
      <w:r w:rsidRPr="006C7EFF">
        <w:rPr>
          <w:rFonts w:ascii="Arial Narrow" w:hAnsi="Arial Narrow" w:cs="Times New Roman"/>
          <w:b/>
          <w:bCs/>
        </w:rPr>
        <w:t>Delayed Response to Incidents</w:t>
      </w:r>
      <w:r w:rsidR="008B0E16" w:rsidRPr="006C7EFF">
        <w:rPr>
          <w:rFonts w:ascii="Arial Narrow" w:hAnsi="Arial Narrow" w:cs="Times New Roman"/>
        </w:rPr>
        <w:t xml:space="preserve">: </w:t>
      </w:r>
      <w:r w:rsidRPr="006C7EFF">
        <w:rPr>
          <w:rFonts w:ascii="Arial Narrow" w:hAnsi="Arial Narrow" w:cs="Times New Roman"/>
        </w:rPr>
        <w:t>A timely response is crucial for effective police operations and public safety. Delays in responding to incidents can result in escalating situations, reduced public trust, and compromised investigations</w:t>
      </w:r>
      <w:r w:rsidR="008B0E16" w:rsidRPr="006C7EFF">
        <w:rPr>
          <w:rFonts w:ascii="Arial Narrow" w:hAnsi="Arial Narrow" w:cs="Times New Roman"/>
        </w:rPr>
        <w:t>.</w:t>
      </w:r>
    </w:p>
    <w:p w14:paraId="0F365D33" w14:textId="77777777" w:rsidR="008B0E16" w:rsidRPr="006C7EFF" w:rsidRDefault="008B0E16" w:rsidP="0097005B">
      <w:pPr>
        <w:pStyle w:val="Heading4"/>
        <w:spacing w:line="240" w:lineRule="auto"/>
        <w:jc w:val="both"/>
        <w:rPr>
          <w:rFonts w:ascii="Arial Narrow" w:hAnsi="Arial Narrow" w:cs="Times New Roman"/>
          <w:i w:val="0"/>
          <w:iCs w:val="0"/>
        </w:rPr>
      </w:pPr>
      <w:r w:rsidRPr="006C7EFF">
        <w:rPr>
          <w:rFonts w:ascii="Arial Narrow" w:hAnsi="Arial Narrow" w:cs="Times New Roman"/>
          <w:i w:val="0"/>
          <w:iCs w:val="0"/>
        </w:rPr>
        <w:t>Objective</w:t>
      </w:r>
    </w:p>
    <w:p w14:paraId="2B081DE7" w14:textId="1C043732" w:rsidR="00207C3B"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The objective of a Police Management System is to streamline and improve the efficiency of police operations, ensuring effective law enforcement and public safety. Key objectives include:</w:t>
      </w:r>
    </w:p>
    <w:p w14:paraId="716FF24B" w14:textId="77777777" w:rsidR="00207C3B"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1. Data Management and Organization</w:t>
      </w:r>
    </w:p>
    <w:p w14:paraId="6EAF1D1B"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Maintain accurate and centralized records of cases, reports, personnel, and criminal databases.</w:t>
      </w:r>
    </w:p>
    <w:p w14:paraId="4EFC8A5F"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Facilitate easy access to information for decision-making and operational efficiency.</w:t>
      </w:r>
    </w:p>
    <w:p w14:paraId="49553833" w14:textId="77777777" w:rsidR="00207C3B"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2. Improved Efficiency in Operations</w:t>
      </w:r>
    </w:p>
    <w:p w14:paraId="6559E6A0"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Automate repetitive tasks such as record-keeping, reporting, and communication.</w:t>
      </w:r>
    </w:p>
    <w:p w14:paraId="44F169C2"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Enable efficient allocation of resources like personnel, vehicles, and equipment.</w:t>
      </w:r>
    </w:p>
    <w:p w14:paraId="7C7304F3" w14:textId="77777777" w:rsidR="00207C3B"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3. Enhanced Crime Tracking and Analysis</w:t>
      </w:r>
    </w:p>
    <w:p w14:paraId="6391D76F"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Monitor crime trends and patterns to develop proactive strategies.</w:t>
      </w:r>
    </w:p>
    <w:p w14:paraId="6D02B296"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Use data analytics to predict and prevent criminal activities.</w:t>
      </w:r>
    </w:p>
    <w:p w14:paraId="1B8A0899" w14:textId="77777777" w:rsidR="00207C3B"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4. Public Safety and Engagement</w:t>
      </w:r>
    </w:p>
    <w:p w14:paraId="1978A2D6"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lastRenderedPageBreak/>
        <w:t>Provide platforms for citizens to report incidents, lodge complaints, and seek assistance.</w:t>
      </w:r>
    </w:p>
    <w:p w14:paraId="440BA9A2" w14:textId="77777777" w:rsidR="00207C3B" w:rsidRPr="006C7EFF" w:rsidRDefault="00207C3B"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Increase transparency and build trust between law enforcement and the community.</w:t>
      </w:r>
    </w:p>
    <w:p w14:paraId="1CD877BE" w14:textId="4226E253" w:rsidR="00B20599" w:rsidRPr="006C7EFF" w:rsidRDefault="00207C3B" w:rsidP="0097005B">
      <w:pPr>
        <w:spacing w:line="240" w:lineRule="auto"/>
        <w:jc w:val="both"/>
        <w:rPr>
          <w:rFonts w:ascii="Arial Narrow" w:hAnsi="Arial Narrow" w:cs="Times New Roman"/>
        </w:rPr>
      </w:pPr>
      <w:r w:rsidRPr="006C7EFF">
        <w:rPr>
          <w:rFonts w:ascii="Arial Narrow" w:hAnsi="Arial Narrow" w:cs="Times New Roman"/>
        </w:rPr>
        <w:t>5</w:t>
      </w:r>
      <w:r w:rsidR="001C0716" w:rsidRPr="006C7EFF">
        <w:rPr>
          <w:rFonts w:ascii="Arial Narrow" w:hAnsi="Arial Narrow"/>
        </w:rPr>
        <w:t xml:space="preserve">. </w:t>
      </w:r>
      <w:r w:rsidR="00B20599" w:rsidRPr="006C7EFF">
        <w:rPr>
          <w:rFonts w:ascii="Arial Narrow" w:hAnsi="Arial Narrow" w:cs="Times New Roman"/>
        </w:rPr>
        <w:t>Accountability and Transparency</w:t>
      </w:r>
    </w:p>
    <w:p w14:paraId="37766B8C" w14:textId="77777777" w:rsidR="00B20599" w:rsidRPr="006C7EFF" w:rsidRDefault="00B20599"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Ensure proper tracking and documentation of all police actions and decisions.</w:t>
      </w:r>
    </w:p>
    <w:p w14:paraId="09DAB331" w14:textId="5508A430" w:rsidR="00990E04" w:rsidRPr="006C7EFF" w:rsidRDefault="00B20599" w:rsidP="0097005B">
      <w:pPr>
        <w:pStyle w:val="ListParagraph"/>
        <w:numPr>
          <w:ilvl w:val="0"/>
          <w:numId w:val="18"/>
        </w:numPr>
        <w:spacing w:line="240" w:lineRule="auto"/>
        <w:jc w:val="both"/>
        <w:rPr>
          <w:rFonts w:ascii="Arial Narrow" w:hAnsi="Arial Narrow" w:cs="Times New Roman"/>
        </w:rPr>
      </w:pPr>
      <w:r w:rsidRPr="006C7EFF">
        <w:rPr>
          <w:rFonts w:ascii="Arial Narrow" w:hAnsi="Arial Narrow" w:cs="Times New Roman"/>
        </w:rPr>
        <w:t>Provide mechanisms for auditing and oversight to ensure integrity.</w:t>
      </w:r>
    </w:p>
    <w:p w14:paraId="33C736D9" w14:textId="3B140398" w:rsidR="008B0E16" w:rsidRPr="006C7EFF" w:rsidRDefault="008B0E16" w:rsidP="0097005B">
      <w:pPr>
        <w:pStyle w:val="Heading4"/>
        <w:spacing w:line="240" w:lineRule="auto"/>
        <w:jc w:val="both"/>
        <w:rPr>
          <w:rFonts w:ascii="Arial Narrow" w:hAnsi="Arial Narrow" w:cs="Times New Roman"/>
          <w:i w:val="0"/>
          <w:iCs w:val="0"/>
        </w:rPr>
      </w:pPr>
      <w:r w:rsidRPr="006C7EFF">
        <w:rPr>
          <w:rFonts w:ascii="Arial Narrow" w:hAnsi="Arial Narrow" w:cs="Times New Roman"/>
          <w:i w:val="0"/>
          <w:iCs w:val="0"/>
        </w:rPr>
        <w:t xml:space="preserve">System Design </w:t>
      </w:r>
    </w:p>
    <w:p w14:paraId="7C8FE24B" w14:textId="02D6FDEB" w:rsidR="008B0E16" w:rsidRPr="006C7EFF" w:rsidRDefault="003D319E"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Incident Management:</w:t>
      </w:r>
    </w:p>
    <w:p w14:paraId="3111DBCA" w14:textId="77777777" w:rsidR="003D319E" w:rsidRPr="006C7EFF" w:rsidRDefault="003D319E" w:rsidP="0097005B">
      <w:pPr>
        <w:numPr>
          <w:ilvl w:val="1"/>
          <w:numId w:val="14"/>
        </w:numPr>
        <w:spacing w:line="240" w:lineRule="auto"/>
        <w:jc w:val="both"/>
        <w:rPr>
          <w:rFonts w:ascii="Arial Narrow" w:hAnsi="Arial Narrow" w:cs="Times New Roman"/>
          <w:b/>
          <w:bCs/>
        </w:rPr>
      </w:pPr>
      <w:r w:rsidRPr="006C7EFF">
        <w:rPr>
          <w:rFonts w:ascii="Arial Narrow" w:hAnsi="Arial Narrow" w:cs="Times New Roman"/>
          <w:b/>
          <w:bCs/>
        </w:rPr>
        <w:t>Register and track reported incidents.</w:t>
      </w:r>
    </w:p>
    <w:p w14:paraId="15299619" w14:textId="77777777" w:rsidR="003D319E" w:rsidRPr="006C7EFF" w:rsidRDefault="003D319E" w:rsidP="0097005B">
      <w:pPr>
        <w:numPr>
          <w:ilvl w:val="1"/>
          <w:numId w:val="14"/>
        </w:numPr>
        <w:spacing w:line="240" w:lineRule="auto"/>
        <w:jc w:val="both"/>
        <w:rPr>
          <w:rFonts w:ascii="Arial Narrow" w:hAnsi="Arial Narrow" w:cs="Times New Roman"/>
          <w:b/>
          <w:bCs/>
        </w:rPr>
      </w:pPr>
      <w:r w:rsidRPr="006C7EFF">
        <w:rPr>
          <w:rFonts w:ascii="Arial Narrow" w:hAnsi="Arial Narrow" w:cs="Times New Roman"/>
          <w:b/>
          <w:bCs/>
        </w:rPr>
        <w:t>Assign incidents to officers.</w:t>
      </w:r>
    </w:p>
    <w:p w14:paraId="0B3F0355" w14:textId="776FFC05" w:rsidR="008B0E16"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b/>
          <w:bCs/>
        </w:rPr>
        <w:t>Track the status of cases (open, under investigation, closed).</w:t>
      </w:r>
    </w:p>
    <w:p w14:paraId="6EC2C6E7" w14:textId="77777777" w:rsidR="008B0E16" w:rsidRPr="006C7EFF" w:rsidRDefault="008B0E16"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Automated Payroll Calculation</w:t>
      </w:r>
    </w:p>
    <w:p w14:paraId="41556E99" w14:textId="77777777" w:rsidR="008B0E16" w:rsidRPr="006C7EFF" w:rsidRDefault="008B0E16"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Each employee’s payroll is calculated automatically, incorporating basic salary, overtime, bonuses, and deductions. The system calculates net pay by deducting taxes and other contributions.</w:t>
      </w:r>
    </w:p>
    <w:p w14:paraId="0580C5F7" w14:textId="77777777" w:rsidR="008B0E16" w:rsidRPr="006C7EFF" w:rsidRDefault="008B0E16"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Payroll calculations adhere to company policies and are designed to handle diverse employment contracts and pay structures.</w:t>
      </w:r>
    </w:p>
    <w:p w14:paraId="38375B2A" w14:textId="42CE4E46" w:rsidR="008B0E16" w:rsidRPr="006C7EFF" w:rsidRDefault="003D319E"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Personnel Management:</w:t>
      </w:r>
    </w:p>
    <w:p w14:paraId="206FA13A" w14:textId="77777777" w:rsidR="003D319E"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Maintain officer profiles (name, rank, division, specialization).</w:t>
      </w:r>
    </w:p>
    <w:p w14:paraId="2DAD05D4" w14:textId="7588E13E" w:rsidR="008B0E16"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Track deployments and schedules.</w:t>
      </w:r>
    </w:p>
    <w:p w14:paraId="61C54FEF" w14:textId="4D641B45" w:rsidR="008B0E16" w:rsidRPr="006C7EFF" w:rsidRDefault="003D319E"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Crime Records:</w:t>
      </w:r>
    </w:p>
    <w:p w14:paraId="00AD38B0" w14:textId="77777777" w:rsidR="003D319E"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Maintain a database of criminal records.</w:t>
      </w:r>
    </w:p>
    <w:p w14:paraId="76EF0C7F" w14:textId="10645F6E" w:rsidR="008B0E16"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Allow search and cross-referencing with incidents.</w:t>
      </w:r>
    </w:p>
    <w:p w14:paraId="4BBF5A4C" w14:textId="241A4ED6" w:rsidR="008B0E16" w:rsidRPr="006C7EFF" w:rsidRDefault="003D319E"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Resource Management:</w:t>
      </w:r>
    </w:p>
    <w:p w14:paraId="45F9BDDC" w14:textId="77777777" w:rsidR="003D319E"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Manage vehicles, equipment, and inventory.</w:t>
      </w:r>
    </w:p>
    <w:p w14:paraId="733F02B4" w14:textId="18F5864D" w:rsidR="008B0E16"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Allocate resources to ongoing cases or operations.</w:t>
      </w:r>
    </w:p>
    <w:p w14:paraId="53579805" w14:textId="7A8828A1" w:rsidR="008B0E16" w:rsidRPr="006C7EFF" w:rsidRDefault="003D319E" w:rsidP="0097005B">
      <w:pPr>
        <w:numPr>
          <w:ilvl w:val="0"/>
          <w:numId w:val="14"/>
        </w:numPr>
        <w:spacing w:line="240" w:lineRule="auto"/>
        <w:jc w:val="both"/>
        <w:rPr>
          <w:rFonts w:ascii="Arial Narrow" w:hAnsi="Arial Narrow" w:cs="Times New Roman"/>
        </w:rPr>
      </w:pPr>
      <w:r w:rsidRPr="006C7EFF">
        <w:rPr>
          <w:rFonts w:ascii="Arial Narrow" w:hAnsi="Arial Narrow" w:cs="Times New Roman"/>
          <w:b/>
          <w:bCs/>
        </w:rPr>
        <w:t>Administrative Features:</w:t>
      </w:r>
    </w:p>
    <w:p w14:paraId="68A5E373" w14:textId="77777777" w:rsidR="003D319E"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Role-based access control (e.g., officers, admin, public).</w:t>
      </w:r>
    </w:p>
    <w:p w14:paraId="767A6F52" w14:textId="3F139502" w:rsidR="008B0E16" w:rsidRPr="006C7EFF" w:rsidRDefault="003D319E" w:rsidP="0097005B">
      <w:pPr>
        <w:numPr>
          <w:ilvl w:val="1"/>
          <w:numId w:val="14"/>
        </w:numPr>
        <w:spacing w:line="240" w:lineRule="auto"/>
        <w:jc w:val="both"/>
        <w:rPr>
          <w:rFonts w:ascii="Arial Narrow" w:hAnsi="Arial Narrow" w:cs="Times New Roman"/>
        </w:rPr>
      </w:pPr>
      <w:r w:rsidRPr="006C7EFF">
        <w:rPr>
          <w:rFonts w:ascii="Arial Narrow" w:hAnsi="Arial Narrow" w:cs="Times New Roman"/>
        </w:rPr>
        <w:t>Audit logs for actions in the system.</w:t>
      </w:r>
    </w:p>
    <w:p w14:paraId="520D9CD7" w14:textId="77777777" w:rsidR="008B0E16" w:rsidRPr="006C7EFF" w:rsidRDefault="008B0E16" w:rsidP="0097005B">
      <w:pPr>
        <w:pStyle w:val="Heading4"/>
        <w:spacing w:line="240" w:lineRule="auto"/>
        <w:jc w:val="both"/>
        <w:rPr>
          <w:rFonts w:ascii="Arial Narrow" w:hAnsi="Arial Narrow"/>
          <w:i w:val="0"/>
          <w:iCs w:val="0"/>
        </w:rPr>
      </w:pPr>
      <w:r w:rsidRPr="006C7EFF">
        <w:rPr>
          <w:rFonts w:ascii="Arial Narrow" w:hAnsi="Arial Narrow"/>
          <w:i w:val="0"/>
          <w:iCs w:val="0"/>
        </w:rPr>
        <w:t>System Security &amp; Data Integrity</w:t>
      </w:r>
    </w:p>
    <w:p w14:paraId="0A646265" w14:textId="540E0E53" w:rsidR="008B0E16" w:rsidRPr="006C7EFF" w:rsidRDefault="008B0E16" w:rsidP="0097005B">
      <w:pPr>
        <w:numPr>
          <w:ilvl w:val="0"/>
          <w:numId w:val="15"/>
        </w:numPr>
        <w:spacing w:line="240" w:lineRule="auto"/>
        <w:jc w:val="both"/>
        <w:rPr>
          <w:rFonts w:ascii="Arial Narrow" w:hAnsi="Arial Narrow" w:cs="Times New Roman"/>
        </w:rPr>
      </w:pPr>
      <w:r w:rsidRPr="006C7EFF">
        <w:rPr>
          <w:rFonts w:ascii="Arial Narrow" w:hAnsi="Arial Narrow" w:cs="Times New Roman"/>
          <w:b/>
          <w:bCs/>
        </w:rPr>
        <w:t>Access Control</w:t>
      </w:r>
      <w:r w:rsidRPr="006C7EFF">
        <w:rPr>
          <w:rFonts w:ascii="Arial Narrow" w:hAnsi="Arial Narrow" w:cs="Times New Roman"/>
        </w:rPr>
        <w:t xml:space="preserve">: </w:t>
      </w:r>
      <w:r w:rsidR="00EE2BDA" w:rsidRPr="006C7EFF">
        <w:rPr>
          <w:rFonts w:ascii="Arial Narrow" w:hAnsi="Arial Narrow" w:cs="Times New Roman"/>
        </w:rPr>
        <w:t>Assign permissions based on user roles (e.g., administrator, officer, analyst) to restrict access to sensitive modules</w:t>
      </w:r>
      <w:r w:rsidRPr="006C7EFF">
        <w:rPr>
          <w:rFonts w:ascii="Arial Narrow" w:hAnsi="Arial Narrow" w:cs="Times New Roman"/>
        </w:rPr>
        <w:t>.</w:t>
      </w:r>
    </w:p>
    <w:p w14:paraId="481F860C" w14:textId="326695D0" w:rsidR="008B0E16" w:rsidRPr="006C7EFF" w:rsidRDefault="008B0E16" w:rsidP="0097005B">
      <w:pPr>
        <w:numPr>
          <w:ilvl w:val="0"/>
          <w:numId w:val="15"/>
        </w:numPr>
        <w:spacing w:line="240" w:lineRule="auto"/>
        <w:jc w:val="both"/>
        <w:rPr>
          <w:rFonts w:ascii="Arial Narrow" w:hAnsi="Arial Narrow" w:cs="Times New Roman"/>
        </w:rPr>
      </w:pPr>
      <w:r w:rsidRPr="006C7EFF">
        <w:rPr>
          <w:rFonts w:ascii="Arial Narrow" w:hAnsi="Arial Narrow" w:cs="Times New Roman"/>
          <w:b/>
          <w:bCs/>
        </w:rPr>
        <w:t>Encryption</w:t>
      </w:r>
      <w:r w:rsidRPr="006C7EFF">
        <w:rPr>
          <w:rFonts w:ascii="Arial Narrow" w:hAnsi="Arial Narrow" w:cs="Times New Roman"/>
        </w:rPr>
        <w:t xml:space="preserve">: </w:t>
      </w:r>
      <w:r w:rsidR="00EE2BDA" w:rsidRPr="006C7EFF">
        <w:rPr>
          <w:rFonts w:ascii="Arial Narrow" w:hAnsi="Arial Narrow" w:cs="Times New Roman"/>
        </w:rPr>
        <w:t>Encrypt databases and storage systems to protect data from unauthorized physical access.</w:t>
      </w:r>
    </w:p>
    <w:p w14:paraId="7A2808D3" w14:textId="14C8DC19" w:rsidR="00EE2BDA" w:rsidRPr="006C7EFF" w:rsidRDefault="00EE2BDA" w:rsidP="0097005B">
      <w:pPr>
        <w:numPr>
          <w:ilvl w:val="0"/>
          <w:numId w:val="15"/>
        </w:numPr>
        <w:spacing w:line="240" w:lineRule="auto"/>
        <w:jc w:val="both"/>
        <w:rPr>
          <w:rFonts w:ascii="Arial Narrow" w:hAnsi="Arial Narrow" w:cs="Times New Roman"/>
        </w:rPr>
      </w:pPr>
      <w:r w:rsidRPr="006C7EFF">
        <w:rPr>
          <w:rFonts w:ascii="Arial Narrow" w:hAnsi="Arial Narrow" w:cs="Times New Roman"/>
          <w:b/>
          <w:bCs/>
        </w:rPr>
        <w:t>Disaster Recovery</w:t>
      </w:r>
      <w:r w:rsidRPr="006C7EFF">
        <w:rPr>
          <w:rFonts w:ascii="Arial Narrow" w:hAnsi="Arial Narrow" w:cs="Times New Roman"/>
          <w:b/>
          <w:bCs/>
        </w:rPr>
        <w:t>:</w:t>
      </w:r>
      <w:r w:rsidRPr="006C7EFF">
        <w:rPr>
          <w:rFonts w:ascii="Arial Narrow" w:hAnsi="Arial Narrow" w:cs="Times New Roman"/>
        </w:rPr>
        <w:t xml:space="preserve"> </w:t>
      </w:r>
      <w:r w:rsidRPr="006C7EFF">
        <w:rPr>
          <w:rFonts w:ascii="Arial Narrow" w:hAnsi="Arial Narrow" w:cs="Times New Roman"/>
        </w:rPr>
        <w:t>Deploy backup systems with regular updates.</w:t>
      </w:r>
    </w:p>
    <w:p w14:paraId="7C664D87" w14:textId="5133983F" w:rsidR="008B0E16" w:rsidRPr="006C7EFF" w:rsidRDefault="008B0E16" w:rsidP="0097005B">
      <w:pPr>
        <w:pStyle w:val="Heading4"/>
        <w:spacing w:line="240" w:lineRule="auto"/>
        <w:jc w:val="both"/>
        <w:rPr>
          <w:rFonts w:ascii="Arial Narrow" w:hAnsi="Arial Narrow"/>
          <w:i w:val="0"/>
          <w:iCs w:val="0"/>
        </w:rPr>
      </w:pPr>
      <w:r w:rsidRPr="006C7EFF">
        <w:rPr>
          <w:rFonts w:ascii="Arial Narrow" w:hAnsi="Arial Narrow"/>
          <w:i w:val="0"/>
          <w:iCs w:val="0"/>
        </w:rPr>
        <w:t>Reporting and Analytics</w:t>
      </w:r>
    </w:p>
    <w:p w14:paraId="7BB925B5" w14:textId="234D441A" w:rsidR="008B0E16" w:rsidRPr="006C7EFF" w:rsidRDefault="00C02869" w:rsidP="0097005B">
      <w:pPr>
        <w:spacing w:line="240" w:lineRule="auto"/>
        <w:jc w:val="both"/>
        <w:rPr>
          <w:rFonts w:ascii="Arial Narrow" w:hAnsi="Arial Narrow" w:cs="Times New Roman"/>
        </w:rPr>
      </w:pPr>
      <w:r w:rsidRPr="006C7EFF">
        <w:rPr>
          <w:rFonts w:ascii="Arial Narrow" w:hAnsi="Arial Narrow" w:cs="Times New Roman"/>
        </w:rPr>
        <w:t>In a Police Management System, reporting and analytics are crucial for enhancing efficiency, decision-making, and performance monitoring. The system typically generates various reports and analytics that provide insights into crime patterns, resource allocation, officer performance, and overall public safety</w:t>
      </w:r>
      <w:r w:rsidR="008B0E16" w:rsidRPr="006C7EFF">
        <w:rPr>
          <w:rFonts w:ascii="Arial Narrow" w:hAnsi="Arial Narrow" w:cs="Times New Roman"/>
        </w:rPr>
        <w:t>:</w:t>
      </w:r>
    </w:p>
    <w:p w14:paraId="08E87FBA" w14:textId="50A88218" w:rsidR="008B0E16" w:rsidRPr="006C7EFF" w:rsidRDefault="00C02869" w:rsidP="0097005B">
      <w:pPr>
        <w:numPr>
          <w:ilvl w:val="0"/>
          <w:numId w:val="16"/>
        </w:numPr>
        <w:spacing w:line="240" w:lineRule="auto"/>
        <w:jc w:val="both"/>
        <w:rPr>
          <w:rFonts w:ascii="Arial Narrow" w:hAnsi="Arial Narrow" w:cs="Times New Roman"/>
        </w:rPr>
      </w:pPr>
      <w:r w:rsidRPr="006C7EFF">
        <w:rPr>
          <w:rFonts w:ascii="Arial Narrow" w:hAnsi="Arial Narrow" w:cs="Times New Roman"/>
          <w:b/>
          <w:bCs/>
        </w:rPr>
        <w:lastRenderedPageBreak/>
        <w:t>Crime Analytics</w:t>
      </w:r>
      <w:r w:rsidR="008B0E16" w:rsidRPr="006C7EFF">
        <w:rPr>
          <w:rFonts w:ascii="Arial Narrow" w:hAnsi="Arial Narrow" w:cs="Times New Roman"/>
        </w:rPr>
        <w:t xml:space="preserve">: </w:t>
      </w:r>
      <w:r w:rsidRPr="006C7EFF">
        <w:rPr>
          <w:rFonts w:ascii="Arial Narrow" w:hAnsi="Arial Narrow" w:cs="Times New Roman"/>
        </w:rPr>
        <w:t>Analytics can track the occurrence of different types of crimes over time (e.g., theft, assault, traffic violations) and analyze patterns or trends in specific geographic areas</w:t>
      </w:r>
      <w:r w:rsidR="008B0E16" w:rsidRPr="006C7EFF">
        <w:rPr>
          <w:rFonts w:ascii="Arial Narrow" w:hAnsi="Arial Narrow" w:cs="Times New Roman"/>
        </w:rPr>
        <w:t>.</w:t>
      </w:r>
    </w:p>
    <w:p w14:paraId="5A78B67F" w14:textId="136B4DB5" w:rsidR="008B0E16" w:rsidRPr="006C7EFF" w:rsidRDefault="00C02869" w:rsidP="0097005B">
      <w:pPr>
        <w:numPr>
          <w:ilvl w:val="0"/>
          <w:numId w:val="16"/>
        </w:numPr>
        <w:spacing w:line="240" w:lineRule="auto"/>
        <w:jc w:val="both"/>
        <w:rPr>
          <w:rFonts w:ascii="Arial Narrow" w:hAnsi="Arial Narrow" w:cs="Times New Roman"/>
        </w:rPr>
      </w:pPr>
      <w:r w:rsidRPr="006C7EFF">
        <w:rPr>
          <w:rFonts w:ascii="Arial Narrow" w:hAnsi="Arial Narrow" w:cs="Times New Roman"/>
          <w:b/>
          <w:bCs/>
        </w:rPr>
        <w:t>Resource Management</w:t>
      </w:r>
      <w:r w:rsidR="008B0E16" w:rsidRPr="006C7EFF">
        <w:rPr>
          <w:rFonts w:ascii="Arial Narrow" w:hAnsi="Arial Narrow" w:cs="Times New Roman"/>
        </w:rPr>
        <w:t xml:space="preserve">: </w:t>
      </w:r>
      <w:r w:rsidRPr="006C7EFF">
        <w:rPr>
          <w:rFonts w:ascii="Arial Narrow" w:hAnsi="Arial Narrow" w:cs="Times New Roman"/>
        </w:rPr>
        <w:t>Reports on the allocation of officers to different shifts, patrols, and assignments, as well as individual performance metrics (e.g., response times, arrests, case resolutions).</w:t>
      </w:r>
    </w:p>
    <w:p w14:paraId="63FDFB41" w14:textId="480C3472" w:rsidR="008B0E16" w:rsidRPr="006C7EFF" w:rsidRDefault="00C02869" w:rsidP="0097005B">
      <w:pPr>
        <w:numPr>
          <w:ilvl w:val="0"/>
          <w:numId w:val="16"/>
        </w:numPr>
        <w:spacing w:line="240" w:lineRule="auto"/>
        <w:jc w:val="both"/>
        <w:rPr>
          <w:rFonts w:ascii="Arial Narrow" w:hAnsi="Arial Narrow" w:cs="Times New Roman"/>
        </w:rPr>
      </w:pPr>
      <w:r w:rsidRPr="006C7EFF">
        <w:rPr>
          <w:rFonts w:ascii="Arial Narrow" w:hAnsi="Arial Narrow" w:cs="Times New Roman"/>
          <w:b/>
          <w:bCs/>
        </w:rPr>
        <w:t>Case and Incident Management</w:t>
      </w:r>
      <w:r w:rsidR="008B0E16" w:rsidRPr="006C7EFF">
        <w:rPr>
          <w:rFonts w:ascii="Arial Narrow" w:hAnsi="Arial Narrow" w:cs="Times New Roman"/>
        </w:rPr>
        <w:t xml:space="preserve">: </w:t>
      </w:r>
      <w:r w:rsidRPr="006C7EFF">
        <w:rPr>
          <w:rFonts w:ascii="Arial Narrow" w:hAnsi="Arial Narrow" w:cs="Times New Roman"/>
        </w:rPr>
        <w:t>Provides an overview of active, closed, and pending cases, including the stage of investigation and resolution</w:t>
      </w:r>
      <w:r w:rsidR="008B0E16" w:rsidRPr="006C7EFF">
        <w:rPr>
          <w:rFonts w:ascii="Arial Narrow" w:hAnsi="Arial Narrow" w:cs="Times New Roman"/>
        </w:rPr>
        <w:t>.</w:t>
      </w:r>
    </w:p>
    <w:p w14:paraId="219CD3A4" w14:textId="67139FCD" w:rsidR="008B0E16" w:rsidRPr="006C7EFF" w:rsidRDefault="008B0E16" w:rsidP="0097005B">
      <w:pPr>
        <w:pStyle w:val="Heading4"/>
        <w:spacing w:line="240" w:lineRule="auto"/>
        <w:jc w:val="both"/>
        <w:rPr>
          <w:rFonts w:ascii="Arial Narrow" w:hAnsi="Arial Narrow"/>
          <w:i w:val="0"/>
          <w:iCs w:val="0"/>
        </w:rPr>
      </w:pPr>
      <w:r w:rsidRPr="006C7EFF">
        <w:rPr>
          <w:rFonts w:ascii="Arial Narrow" w:hAnsi="Arial Narrow"/>
          <w:i w:val="0"/>
          <w:iCs w:val="0"/>
        </w:rPr>
        <w:t>Benefits Realized by Tech</w:t>
      </w:r>
      <w:r w:rsidR="00990E04" w:rsidRPr="006C7EFF">
        <w:rPr>
          <w:rFonts w:ascii="Arial Narrow" w:hAnsi="Arial Narrow"/>
          <w:i w:val="0"/>
          <w:iCs w:val="0"/>
        </w:rPr>
        <w:t xml:space="preserve"> </w:t>
      </w:r>
      <w:r w:rsidRPr="006C7EFF">
        <w:rPr>
          <w:rFonts w:ascii="Arial Narrow" w:hAnsi="Arial Narrow"/>
          <w:i w:val="0"/>
          <w:iCs w:val="0"/>
        </w:rPr>
        <w:t>Wave Solutions</w:t>
      </w:r>
    </w:p>
    <w:p w14:paraId="18700B0E" w14:textId="6181FE6C" w:rsidR="008B0E16" w:rsidRPr="006C7EFF" w:rsidRDefault="00954076" w:rsidP="0097005B">
      <w:pPr>
        <w:numPr>
          <w:ilvl w:val="0"/>
          <w:numId w:val="17"/>
        </w:numPr>
        <w:spacing w:line="240" w:lineRule="auto"/>
        <w:jc w:val="both"/>
        <w:rPr>
          <w:rFonts w:ascii="Arial Narrow" w:hAnsi="Arial Narrow" w:cs="Times New Roman"/>
        </w:rPr>
      </w:pPr>
      <w:r w:rsidRPr="006C7EFF">
        <w:rPr>
          <w:rFonts w:ascii="Arial Narrow" w:hAnsi="Arial Narrow" w:cs="Times New Roman"/>
          <w:b/>
          <w:bCs/>
        </w:rPr>
        <w:t>Enhanced Operational Efficiency</w:t>
      </w:r>
      <w:r w:rsidR="008B0E16" w:rsidRPr="006C7EFF">
        <w:rPr>
          <w:rFonts w:ascii="Arial Narrow" w:hAnsi="Arial Narrow" w:cs="Times New Roman"/>
        </w:rPr>
        <w:t xml:space="preserve">: </w:t>
      </w:r>
      <w:r w:rsidRPr="006C7EFF">
        <w:rPr>
          <w:rFonts w:ascii="Arial Narrow" w:hAnsi="Arial Narrow" w:cs="Times New Roman"/>
        </w:rPr>
        <w:t>Tech Wave Solutions automates time-consuming tasks like report generation, officer scheduling, case updates, and incident tracking, allowing officers to focus more on fieldwork and investigations</w:t>
      </w:r>
      <w:r w:rsidR="008B0E16" w:rsidRPr="006C7EFF">
        <w:rPr>
          <w:rFonts w:ascii="Arial Narrow" w:hAnsi="Arial Narrow" w:cs="Times New Roman"/>
        </w:rPr>
        <w:t>.</w:t>
      </w:r>
    </w:p>
    <w:p w14:paraId="1D64CEB6" w14:textId="02AECA83" w:rsidR="008B0E16" w:rsidRPr="006C7EFF" w:rsidRDefault="0005199C" w:rsidP="0097005B">
      <w:pPr>
        <w:numPr>
          <w:ilvl w:val="0"/>
          <w:numId w:val="17"/>
        </w:numPr>
        <w:spacing w:line="240" w:lineRule="auto"/>
        <w:jc w:val="both"/>
        <w:rPr>
          <w:rFonts w:ascii="Arial Narrow" w:hAnsi="Arial Narrow" w:cs="Times New Roman"/>
        </w:rPr>
      </w:pPr>
      <w:r w:rsidRPr="006C7EFF">
        <w:rPr>
          <w:rFonts w:ascii="Arial Narrow" w:hAnsi="Arial Narrow" w:cs="Times New Roman"/>
          <w:b/>
          <w:bCs/>
        </w:rPr>
        <w:t>Advanced Data Analytics and Reporting</w:t>
      </w:r>
      <w:r w:rsidR="008B0E16" w:rsidRPr="006C7EFF">
        <w:rPr>
          <w:rFonts w:ascii="Arial Narrow" w:hAnsi="Arial Narrow" w:cs="Times New Roman"/>
        </w:rPr>
        <w:t xml:space="preserve">: </w:t>
      </w:r>
      <w:r w:rsidRPr="006C7EFF">
        <w:rPr>
          <w:rFonts w:ascii="Arial Narrow" w:hAnsi="Arial Narrow" w:cs="Times New Roman"/>
        </w:rPr>
        <w:t>Tech Wave Solutions offers real-time data analysis to identify crime trends, hotspot areas, and incidents. This helps police departments take timely action to prevent crimes or deploy resources effectively</w:t>
      </w:r>
      <w:r w:rsidR="008B0E16" w:rsidRPr="006C7EFF">
        <w:rPr>
          <w:rFonts w:ascii="Arial Narrow" w:hAnsi="Arial Narrow" w:cs="Times New Roman"/>
        </w:rPr>
        <w:t>.</w:t>
      </w:r>
    </w:p>
    <w:p w14:paraId="1DD3A3F9" w14:textId="7D8D7E51" w:rsidR="0005199C" w:rsidRPr="006C7EFF" w:rsidRDefault="0005199C" w:rsidP="0097005B">
      <w:pPr>
        <w:numPr>
          <w:ilvl w:val="0"/>
          <w:numId w:val="17"/>
        </w:numPr>
        <w:spacing w:line="240" w:lineRule="auto"/>
        <w:jc w:val="both"/>
        <w:rPr>
          <w:rFonts w:ascii="Arial Narrow" w:hAnsi="Arial Narrow" w:cs="Times New Roman"/>
          <w:b/>
          <w:bCs/>
        </w:rPr>
      </w:pPr>
      <w:r w:rsidRPr="006C7EFF">
        <w:rPr>
          <w:rFonts w:ascii="Arial Narrow" w:hAnsi="Arial Narrow" w:cs="Times New Roman"/>
          <w:b/>
          <w:bCs/>
        </w:rPr>
        <w:t>Predictive Policing and Crime Prevention</w:t>
      </w:r>
      <w:r w:rsidRPr="006C7EFF">
        <w:rPr>
          <w:rFonts w:ascii="Arial Narrow" w:hAnsi="Arial Narrow" w:cs="Times New Roman"/>
          <w:b/>
          <w:bCs/>
        </w:rPr>
        <w:t xml:space="preserve">: </w:t>
      </w:r>
      <w:r w:rsidRPr="006C7EFF">
        <w:rPr>
          <w:rFonts w:ascii="Arial Narrow" w:hAnsi="Arial Narrow" w:cs="Times New Roman"/>
        </w:rPr>
        <w:t>Tech Wave Solutions leverages machine learning and predictive analytics to forecast crime trends, helping police predict areas of high criminal activity and deploy officers proactively to prevent crime.</w:t>
      </w:r>
    </w:p>
    <w:p w14:paraId="3F5ADF8E" w14:textId="4C4E03FF" w:rsidR="008B0E16" w:rsidRPr="006C7EFF" w:rsidRDefault="0005199C" w:rsidP="0097005B">
      <w:pPr>
        <w:numPr>
          <w:ilvl w:val="0"/>
          <w:numId w:val="17"/>
        </w:numPr>
        <w:spacing w:line="240" w:lineRule="auto"/>
        <w:jc w:val="both"/>
        <w:rPr>
          <w:rFonts w:ascii="Arial Narrow" w:hAnsi="Arial Narrow" w:cs="Times New Roman"/>
        </w:rPr>
      </w:pPr>
      <w:r w:rsidRPr="006C7EFF">
        <w:rPr>
          <w:rFonts w:ascii="Arial Narrow" w:hAnsi="Arial Narrow" w:cs="Times New Roman"/>
          <w:b/>
          <w:bCs/>
        </w:rPr>
        <w:t>Increased Accountability and Transparency</w:t>
      </w:r>
      <w:r w:rsidR="008B0E16" w:rsidRPr="006C7EFF">
        <w:rPr>
          <w:rFonts w:ascii="Arial Narrow" w:hAnsi="Arial Narrow" w:cs="Times New Roman"/>
        </w:rPr>
        <w:t xml:space="preserve">: </w:t>
      </w:r>
      <w:r w:rsidRPr="006C7EFF">
        <w:rPr>
          <w:rFonts w:ascii="Arial Narrow" w:hAnsi="Arial Narrow" w:cs="Times New Roman"/>
        </w:rPr>
        <w:t>Every action taken in the system (e.g., case updates, evidence handling, officer interactions) is logged, creating a transparent trail of activities for audits, legal purposes, and internal reviews</w:t>
      </w:r>
      <w:r w:rsidR="008B0E16" w:rsidRPr="006C7EFF">
        <w:rPr>
          <w:rFonts w:ascii="Arial Narrow" w:hAnsi="Arial Narrow" w:cs="Times New Roman"/>
        </w:rPr>
        <w:t>.</w:t>
      </w:r>
    </w:p>
    <w:p w14:paraId="1C3F1059" w14:textId="368540F0" w:rsidR="008B0E16" w:rsidRPr="006C7EFF" w:rsidRDefault="0005199C" w:rsidP="0097005B">
      <w:pPr>
        <w:numPr>
          <w:ilvl w:val="0"/>
          <w:numId w:val="17"/>
        </w:numPr>
        <w:spacing w:line="240" w:lineRule="auto"/>
        <w:jc w:val="both"/>
        <w:rPr>
          <w:rFonts w:ascii="Arial Narrow" w:hAnsi="Arial Narrow" w:cs="Times New Roman"/>
        </w:rPr>
      </w:pPr>
      <w:r w:rsidRPr="006C7EFF">
        <w:rPr>
          <w:rFonts w:ascii="Arial Narrow" w:hAnsi="Arial Narrow" w:cs="Times New Roman"/>
          <w:b/>
          <w:bCs/>
        </w:rPr>
        <w:t>Enhanced Public Interaction and Feedback</w:t>
      </w:r>
      <w:r w:rsidR="008B0E16" w:rsidRPr="006C7EFF">
        <w:rPr>
          <w:rFonts w:ascii="Arial Narrow" w:hAnsi="Arial Narrow" w:cs="Times New Roman"/>
        </w:rPr>
        <w:t xml:space="preserve">: </w:t>
      </w:r>
      <w:r w:rsidRPr="006C7EFF">
        <w:rPr>
          <w:rFonts w:ascii="Arial Narrow" w:hAnsi="Arial Narrow" w:cs="Times New Roman"/>
        </w:rPr>
        <w:t>In some cases, crime maps and trends can be made available to the public through the system, fostering a sense of transparency and safety.</w:t>
      </w:r>
    </w:p>
    <w:p w14:paraId="5F632179" w14:textId="77777777" w:rsidR="00990E04" w:rsidRPr="006C7EFF" w:rsidRDefault="00990E04" w:rsidP="0097005B">
      <w:pPr>
        <w:pStyle w:val="Heading4"/>
        <w:spacing w:line="240" w:lineRule="auto"/>
        <w:jc w:val="both"/>
        <w:rPr>
          <w:rFonts w:ascii="Arial Narrow" w:hAnsi="Arial Narrow"/>
          <w:i w:val="0"/>
          <w:iCs w:val="0"/>
        </w:rPr>
      </w:pPr>
      <w:r w:rsidRPr="006C7EFF">
        <w:rPr>
          <w:rFonts w:ascii="Arial Narrow" w:hAnsi="Arial Narrow"/>
          <w:i w:val="0"/>
          <w:iCs w:val="0"/>
        </w:rPr>
        <w:t>Database Creation and Management</w:t>
      </w:r>
    </w:p>
    <w:p w14:paraId="454A5477" w14:textId="62C2252F" w:rsidR="00990E04" w:rsidRPr="006C7EFF" w:rsidRDefault="00425A56" w:rsidP="0097005B">
      <w:pPr>
        <w:spacing w:line="240" w:lineRule="auto"/>
        <w:jc w:val="both"/>
        <w:rPr>
          <w:rFonts w:ascii="Arial Narrow" w:hAnsi="Arial Narrow" w:cs="Times New Roman"/>
        </w:rPr>
      </w:pPr>
      <w:r w:rsidRPr="006C7EFF">
        <w:rPr>
          <w:rFonts w:ascii="Arial Narrow" w:hAnsi="Arial Narrow" w:cs="Times New Roman"/>
          <w:b/>
          <w:bCs/>
        </w:rPr>
        <w:t>Data Security</w:t>
      </w:r>
      <w:r w:rsidR="00990E04" w:rsidRPr="006C7EFF">
        <w:rPr>
          <w:rFonts w:ascii="Arial Narrow" w:hAnsi="Arial Narrow" w:cs="Times New Roman"/>
          <w:b/>
          <w:bCs/>
        </w:rPr>
        <w:t>:</w:t>
      </w:r>
      <w:r w:rsidR="00990E04" w:rsidRPr="006C7EFF">
        <w:rPr>
          <w:rFonts w:ascii="Arial Narrow" w:hAnsi="Arial Narrow" w:cs="Times New Roman"/>
        </w:rPr>
        <w:t xml:space="preserve"> </w:t>
      </w:r>
      <w:r w:rsidRPr="006C7EFF">
        <w:rPr>
          <w:rFonts w:ascii="Arial Narrow" w:hAnsi="Arial Narrow" w:cs="Times New Roman"/>
        </w:rPr>
        <w:t>Sensitive data (e.g., personal details of officers, criminal records) should be encrypted both at rest and in transit to prevent unauthorized access</w:t>
      </w:r>
      <w:r w:rsidR="00990E04" w:rsidRPr="006C7EFF">
        <w:rPr>
          <w:rFonts w:ascii="Arial Narrow" w:hAnsi="Arial Narrow" w:cs="Times New Roman"/>
        </w:rPr>
        <w:t>.</w:t>
      </w:r>
    </w:p>
    <w:p w14:paraId="4EF379AA" w14:textId="1BE946B1" w:rsidR="00990E04" w:rsidRPr="006C7EFF" w:rsidRDefault="00425A56" w:rsidP="0097005B">
      <w:pPr>
        <w:spacing w:line="240" w:lineRule="auto"/>
        <w:jc w:val="both"/>
        <w:rPr>
          <w:rFonts w:ascii="Arial Narrow" w:hAnsi="Arial Narrow" w:cs="Times New Roman"/>
        </w:rPr>
      </w:pPr>
      <w:r w:rsidRPr="006C7EFF">
        <w:rPr>
          <w:rFonts w:ascii="Arial Narrow" w:hAnsi="Arial Narrow" w:cs="Times New Roman"/>
          <w:b/>
          <w:bCs/>
        </w:rPr>
        <w:t>Data Backup and Recovery</w:t>
      </w:r>
      <w:r w:rsidR="00990E04" w:rsidRPr="006C7EFF">
        <w:rPr>
          <w:rFonts w:ascii="Arial Narrow" w:hAnsi="Arial Narrow" w:cs="Times New Roman"/>
          <w:b/>
          <w:bCs/>
        </w:rPr>
        <w:t>:</w:t>
      </w:r>
      <w:r w:rsidR="00990E04" w:rsidRPr="006C7EFF">
        <w:rPr>
          <w:rFonts w:ascii="Arial Narrow" w:hAnsi="Arial Narrow" w:cs="Times New Roman"/>
        </w:rPr>
        <w:t xml:space="preserve"> </w:t>
      </w:r>
      <w:r w:rsidRPr="006C7EFF">
        <w:rPr>
          <w:rFonts w:ascii="Arial Narrow" w:hAnsi="Arial Narrow" w:cs="Times New Roman"/>
        </w:rPr>
        <w:t>Perform regular backups to ensure data can be recovered in case of corruption, data loss, or system failure. Backups should be stored securely and be easily accessible for quick recovery</w:t>
      </w:r>
      <w:r w:rsidR="00990E04" w:rsidRPr="006C7EFF">
        <w:rPr>
          <w:rFonts w:ascii="Arial Narrow" w:hAnsi="Arial Narrow" w:cs="Times New Roman"/>
        </w:rPr>
        <w:t>.</w:t>
      </w:r>
    </w:p>
    <w:p w14:paraId="2BEF721E" w14:textId="6EAEEE7C" w:rsidR="00990E04" w:rsidRPr="006C7EFF" w:rsidRDefault="00425A56" w:rsidP="0097005B">
      <w:pPr>
        <w:spacing w:line="240" w:lineRule="auto"/>
        <w:jc w:val="both"/>
        <w:rPr>
          <w:rFonts w:ascii="Arial Narrow" w:hAnsi="Arial Narrow" w:cs="Times New Roman"/>
        </w:rPr>
      </w:pPr>
      <w:r w:rsidRPr="006C7EFF">
        <w:rPr>
          <w:rFonts w:ascii="Arial Narrow" w:hAnsi="Arial Narrow" w:cs="Times New Roman"/>
          <w:b/>
          <w:bCs/>
        </w:rPr>
        <w:t>Data Indexing and Optimization</w:t>
      </w:r>
      <w:r w:rsidR="00990E04" w:rsidRPr="006C7EFF">
        <w:rPr>
          <w:rFonts w:ascii="Arial Narrow" w:hAnsi="Arial Narrow" w:cs="Times New Roman"/>
        </w:rPr>
        <w:t xml:space="preserve">: </w:t>
      </w:r>
      <w:r w:rsidRPr="006C7EFF">
        <w:rPr>
          <w:rFonts w:ascii="Arial Narrow" w:hAnsi="Arial Narrow" w:cs="Times New Roman"/>
        </w:rPr>
        <w:t>Create indexes on frequently queried fields (e.g., crime ID, case number, officer ID) to speed up data retrieval and improve query performance</w:t>
      </w:r>
      <w:r w:rsidR="00990E04" w:rsidRPr="006C7EFF">
        <w:rPr>
          <w:rFonts w:ascii="Arial Narrow" w:hAnsi="Arial Narrow" w:cs="Times New Roman"/>
        </w:rPr>
        <w:t>.</w:t>
      </w:r>
    </w:p>
    <w:p w14:paraId="57C79D4C" w14:textId="2EB660AB" w:rsidR="00990E04" w:rsidRPr="006C7EFF" w:rsidRDefault="00425A56" w:rsidP="0097005B">
      <w:pPr>
        <w:spacing w:line="240" w:lineRule="auto"/>
        <w:jc w:val="both"/>
        <w:rPr>
          <w:rFonts w:ascii="Arial Narrow" w:hAnsi="Arial Narrow" w:cs="Times New Roman"/>
        </w:rPr>
      </w:pPr>
      <w:r w:rsidRPr="006C7EFF">
        <w:rPr>
          <w:rFonts w:ascii="Arial Narrow" w:hAnsi="Arial Narrow" w:cs="Times New Roman"/>
          <w:b/>
          <w:bCs/>
        </w:rPr>
        <w:t>Data Archiving</w:t>
      </w:r>
      <w:r w:rsidR="00990E04" w:rsidRPr="006C7EFF">
        <w:rPr>
          <w:rFonts w:ascii="Arial Narrow" w:hAnsi="Arial Narrow" w:cs="Times New Roman"/>
        </w:rPr>
        <w:t xml:space="preserve">: </w:t>
      </w:r>
      <w:r w:rsidRPr="006C7EFF">
        <w:rPr>
          <w:rFonts w:ascii="Arial Narrow" w:hAnsi="Arial Narrow" w:cs="Times New Roman"/>
        </w:rPr>
        <w:t>Over time, data related to resolved cases or closed incidents may no longer need to be accessed frequently. These records can be archived in a separate storage system to reduce database load and improve performance.</w:t>
      </w:r>
    </w:p>
    <w:p w14:paraId="1FEA4B65" w14:textId="585E3F60" w:rsidR="00990E04" w:rsidRPr="006C7EFF" w:rsidRDefault="00425A56" w:rsidP="0097005B">
      <w:pPr>
        <w:spacing w:line="240" w:lineRule="auto"/>
        <w:jc w:val="both"/>
        <w:rPr>
          <w:rFonts w:ascii="Arial Narrow" w:hAnsi="Arial Narrow" w:cs="Times New Roman"/>
        </w:rPr>
      </w:pPr>
      <w:r w:rsidRPr="006C7EFF">
        <w:rPr>
          <w:rFonts w:ascii="Arial Narrow" w:hAnsi="Arial Narrow" w:cs="Times New Roman"/>
          <w:b/>
          <w:bCs/>
        </w:rPr>
        <w:t>Database Monitoring and Maintenance</w:t>
      </w:r>
      <w:r w:rsidR="00990E04" w:rsidRPr="006C7EFF">
        <w:rPr>
          <w:rFonts w:ascii="Arial Narrow" w:hAnsi="Arial Narrow" w:cs="Times New Roman"/>
          <w:b/>
          <w:bCs/>
        </w:rPr>
        <w:t>:</w:t>
      </w:r>
      <w:r w:rsidR="00990E04" w:rsidRPr="006C7EFF">
        <w:rPr>
          <w:rFonts w:ascii="Arial Narrow" w:hAnsi="Arial Narrow" w:cs="Times New Roman"/>
        </w:rPr>
        <w:t xml:space="preserve"> </w:t>
      </w:r>
      <w:r w:rsidRPr="006C7EFF">
        <w:rPr>
          <w:rFonts w:ascii="Arial Narrow" w:hAnsi="Arial Narrow" w:cs="Times New Roman"/>
        </w:rPr>
        <w:t>Continuously monitor database performance using tools like Prometheus, Nagios, or native DBMS monitoring features. This includes tracking database load, query performance, disk usage, and more.</w:t>
      </w:r>
    </w:p>
    <w:p w14:paraId="7A5B32E9" w14:textId="77777777" w:rsidR="00990E04" w:rsidRPr="006C7EFF" w:rsidRDefault="00990E04" w:rsidP="0097005B">
      <w:pPr>
        <w:spacing w:line="240" w:lineRule="auto"/>
        <w:jc w:val="both"/>
        <w:rPr>
          <w:rFonts w:ascii="Arial Narrow" w:hAnsi="Arial Narrow" w:cs="Times New Roman"/>
        </w:rPr>
      </w:pPr>
    </w:p>
    <w:p w14:paraId="7DE8C4C1" w14:textId="77777777" w:rsidR="008B0E16" w:rsidRPr="006C7EFF" w:rsidRDefault="008B0E16" w:rsidP="0097005B">
      <w:pPr>
        <w:pStyle w:val="Heading4"/>
        <w:spacing w:line="240" w:lineRule="auto"/>
        <w:jc w:val="both"/>
        <w:rPr>
          <w:rFonts w:ascii="Arial Narrow" w:hAnsi="Arial Narrow"/>
          <w:i w:val="0"/>
          <w:iCs w:val="0"/>
        </w:rPr>
      </w:pPr>
      <w:r w:rsidRPr="006C7EFF">
        <w:rPr>
          <w:rFonts w:ascii="Arial Narrow" w:hAnsi="Arial Narrow"/>
          <w:i w:val="0"/>
          <w:iCs w:val="0"/>
        </w:rPr>
        <w:t>Conclusion</w:t>
      </w:r>
    </w:p>
    <w:p w14:paraId="10381DFD" w14:textId="35C870E5" w:rsidR="008B0E16" w:rsidRPr="006C7EFF" w:rsidRDefault="00425A56" w:rsidP="0097005B">
      <w:pPr>
        <w:spacing w:line="240" w:lineRule="auto"/>
        <w:jc w:val="both"/>
        <w:rPr>
          <w:rFonts w:ascii="Arial Narrow" w:hAnsi="Arial Narrow" w:cs="Times New Roman"/>
        </w:rPr>
      </w:pPr>
      <w:r w:rsidRPr="006C7EFF">
        <w:rPr>
          <w:rFonts w:ascii="Arial Narrow" w:hAnsi="Arial Narrow" w:cs="Times New Roman"/>
        </w:rPr>
        <w:t>The conclusion of a Police Management System (PMS) typically summarizes the effectiveness and outcomes of the system in enhancing law enforcement operations. It highlights the system's role in improving the efficiency, transparency, and accountability of police services.</w:t>
      </w:r>
    </w:p>
    <w:sectPr w:rsidR="008B0E16" w:rsidRPr="006C7EFF" w:rsidSect="00425A56">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29330E"/>
    <w:multiLevelType w:val="multilevel"/>
    <w:tmpl w:val="9BEA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A7586D"/>
    <w:multiLevelType w:val="multilevel"/>
    <w:tmpl w:val="295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401C9"/>
    <w:multiLevelType w:val="multilevel"/>
    <w:tmpl w:val="5550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42612C"/>
    <w:multiLevelType w:val="hybridMultilevel"/>
    <w:tmpl w:val="612A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35B09"/>
    <w:multiLevelType w:val="multilevel"/>
    <w:tmpl w:val="3FF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F4122"/>
    <w:multiLevelType w:val="multilevel"/>
    <w:tmpl w:val="DA6A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07739"/>
    <w:multiLevelType w:val="multilevel"/>
    <w:tmpl w:val="3564B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37495D"/>
    <w:multiLevelType w:val="multilevel"/>
    <w:tmpl w:val="672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146A2A"/>
    <w:multiLevelType w:val="multilevel"/>
    <w:tmpl w:val="15444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2374901">
    <w:abstractNumId w:val="8"/>
  </w:num>
  <w:num w:numId="2" w16cid:durableId="83918269">
    <w:abstractNumId w:val="6"/>
  </w:num>
  <w:num w:numId="3" w16cid:durableId="1065765731">
    <w:abstractNumId w:val="5"/>
  </w:num>
  <w:num w:numId="4" w16cid:durableId="1077245753">
    <w:abstractNumId w:val="4"/>
  </w:num>
  <w:num w:numId="5" w16cid:durableId="996763265">
    <w:abstractNumId w:val="7"/>
  </w:num>
  <w:num w:numId="6" w16cid:durableId="929199452">
    <w:abstractNumId w:val="3"/>
  </w:num>
  <w:num w:numId="7" w16cid:durableId="343290081">
    <w:abstractNumId w:val="2"/>
  </w:num>
  <w:num w:numId="8" w16cid:durableId="1435396633">
    <w:abstractNumId w:val="1"/>
  </w:num>
  <w:num w:numId="9" w16cid:durableId="1799907386">
    <w:abstractNumId w:val="0"/>
  </w:num>
  <w:num w:numId="10" w16cid:durableId="248544618">
    <w:abstractNumId w:val="17"/>
  </w:num>
  <w:num w:numId="11" w16cid:durableId="1725788363">
    <w:abstractNumId w:val="11"/>
  </w:num>
  <w:num w:numId="12" w16cid:durableId="372849504">
    <w:abstractNumId w:val="14"/>
  </w:num>
  <w:num w:numId="13" w16cid:durableId="1831288217">
    <w:abstractNumId w:val="10"/>
  </w:num>
  <w:num w:numId="14" w16cid:durableId="946618140">
    <w:abstractNumId w:val="15"/>
  </w:num>
  <w:num w:numId="15" w16cid:durableId="1001473139">
    <w:abstractNumId w:val="16"/>
  </w:num>
  <w:num w:numId="16" w16cid:durableId="355430700">
    <w:abstractNumId w:val="13"/>
  </w:num>
  <w:num w:numId="17" w16cid:durableId="320737857">
    <w:abstractNumId w:val="9"/>
  </w:num>
  <w:num w:numId="18" w16cid:durableId="1740901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99C"/>
    <w:rsid w:val="0006063C"/>
    <w:rsid w:val="000D1960"/>
    <w:rsid w:val="0015074B"/>
    <w:rsid w:val="00151A5E"/>
    <w:rsid w:val="001C0716"/>
    <w:rsid w:val="00200504"/>
    <w:rsid w:val="00207C3B"/>
    <w:rsid w:val="00226A44"/>
    <w:rsid w:val="00231FAC"/>
    <w:rsid w:val="00253EE3"/>
    <w:rsid w:val="0029639D"/>
    <w:rsid w:val="002A1BFB"/>
    <w:rsid w:val="003010DA"/>
    <w:rsid w:val="00326F90"/>
    <w:rsid w:val="003C61C3"/>
    <w:rsid w:val="003D319E"/>
    <w:rsid w:val="00425A56"/>
    <w:rsid w:val="00463607"/>
    <w:rsid w:val="0047331B"/>
    <w:rsid w:val="004941E0"/>
    <w:rsid w:val="004C37CA"/>
    <w:rsid w:val="004E20D0"/>
    <w:rsid w:val="005A191A"/>
    <w:rsid w:val="00640508"/>
    <w:rsid w:val="006C7EFF"/>
    <w:rsid w:val="007364E4"/>
    <w:rsid w:val="00763A9F"/>
    <w:rsid w:val="007C2FF7"/>
    <w:rsid w:val="00821D5E"/>
    <w:rsid w:val="00822E7B"/>
    <w:rsid w:val="0082344E"/>
    <w:rsid w:val="00867E72"/>
    <w:rsid w:val="008B0E16"/>
    <w:rsid w:val="00954076"/>
    <w:rsid w:val="0097005B"/>
    <w:rsid w:val="00990E04"/>
    <w:rsid w:val="009F7ED8"/>
    <w:rsid w:val="00A734ED"/>
    <w:rsid w:val="00A81FCB"/>
    <w:rsid w:val="00A8684A"/>
    <w:rsid w:val="00AA1D8D"/>
    <w:rsid w:val="00B20599"/>
    <w:rsid w:val="00B40BAB"/>
    <w:rsid w:val="00B47730"/>
    <w:rsid w:val="00BC2DF8"/>
    <w:rsid w:val="00C02869"/>
    <w:rsid w:val="00CB0664"/>
    <w:rsid w:val="00E3151D"/>
    <w:rsid w:val="00EE2BDA"/>
    <w:rsid w:val="00FC693F"/>
    <w:rsid w:val="00FE4142"/>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29A4D"/>
  <w14:defaultImageDpi w14:val="300"/>
  <w15:docId w15:val="{CF7B2C74-A944-4B6A-8FA5-D9569858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9F7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995389">
      <w:bodyDiv w:val="1"/>
      <w:marLeft w:val="0"/>
      <w:marRight w:val="0"/>
      <w:marTop w:val="0"/>
      <w:marBottom w:val="0"/>
      <w:divBdr>
        <w:top w:val="none" w:sz="0" w:space="0" w:color="auto"/>
        <w:left w:val="none" w:sz="0" w:space="0" w:color="auto"/>
        <w:bottom w:val="none" w:sz="0" w:space="0" w:color="auto"/>
        <w:right w:val="none" w:sz="0" w:space="0" w:color="auto"/>
      </w:divBdr>
    </w:div>
    <w:div w:id="910046852">
      <w:bodyDiv w:val="1"/>
      <w:marLeft w:val="0"/>
      <w:marRight w:val="0"/>
      <w:marTop w:val="0"/>
      <w:marBottom w:val="0"/>
      <w:divBdr>
        <w:top w:val="none" w:sz="0" w:space="0" w:color="auto"/>
        <w:left w:val="none" w:sz="0" w:space="0" w:color="auto"/>
        <w:bottom w:val="none" w:sz="0" w:space="0" w:color="auto"/>
        <w:right w:val="none" w:sz="0" w:space="0" w:color="auto"/>
      </w:divBdr>
    </w:div>
    <w:div w:id="1658147093">
      <w:bodyDiv w:val="1"/>
      <w:marLeft w:val="0"/>
      <w:marRight w:val="0"/>
      <w:marTop w:val="0"/>
      <w:marBottom w:val="0"/>
      <w:divBdr>
        <w:top w:val="none" w:sz="0" w:space="0" w:color="auto"/>
        <w:left w:val="none" w:sz="0" w:space="0" w:color="auto"/>
        <w:bottom w:val="none" w:sz="0" w:space="0" w:color="auto"/>
        <w:right w:val="none" w:sz="0" w:space="0" w:color="auto"/>
      </w:divBdr>
    </w:div>
    <w:div w:id="2039352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Police Management System [PMS]</vt:lpstr>
    </vt:vector>
  </TitlesOfParts>
  <Manager/>
  <Company/>
  <LinksUpToDate>false</LinksUpToDate>
  <CharactersWithSpaces>8329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Police Management System [PMS]</dc:title>
  <dc:subject/>
  <dc:creator>python-docx</dc:creator>
  <cp:keywords/>
  <dc:description>generated by python-docx</dc:description>
  <cp:lastModifiedBy>Rezaul Karim</cp:lastModifiedBy>
  <cp:revision>34</cp:revision>
  <dcterms:created xsi:type="dcterms:W3CDTF">2013-12-23T23:15:00Z</dcterms:created>
  <dcterms:modified xsi:type="dcterms:W3CDTF">2024-11-16T16:53:00Z</dcterms:modified>
  <cp:category/>
</cp:coreProperties>
</file>